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46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5463540</wp:posOffset>
            </wp:positionH>
            <wp:positionV relativeFrom="page">
              <wp:posOffset>5930900</wp:posOffset>
            </wp:positionV>
            <wp:extent cx="304800" cy="304800"/>
            <wp:wrapNone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5397500</wp:posOffset>
            </wp:positionH>
            <wp:positionV relativeFrom="page">
              <wp:posOffset>5689600</wp:posOffset>
            </wp:positionV>
            <wp:extent cx="1905000" cy="647700"/>
            <wp:wrapNone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477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1966" w:val="left"/>
        </w:tabs>
        <w:autoSpaceDE w:val="0"/>
        <w:widowControl/>
        <w:spacing w:line="186" w:lineRule="exact" w:before="0" w:after="0"/>
        <w:ind w:left="0" w:right="0" w:firstLine="0"/>
        <w:jc w:val="left"/>
      </w:pPr>
      <w:r>
        <w:rPr>
          <w:rFonts w:ascii="DejaVu Sans" w:hAnsi="DejaVu Sans" w:eastAsia="DejaVu Sans"/>
          <w:b w:val="0"/>
          <w:i w:val="0"/>
          <w:color w:val="000000"/>
          <w:sz w:val="16"/>
        </w:rPr>
        <w:t xml:space="preserve">11/9/2019 </w:t>
      </w:r>
      <w:r>
        <w:tab/>
      </w:r>
      <w:r>
        <w:rPr>
          <w:rFonts w:ascii="DejaVu Sans" w:hAnsi="DejaVu Sans" w:eastAsia="DejaVu Sans"/>
          <w:b w:val="0"/>
          <w:i w:val="0"/>
          <w:color w:val="000000"/>
          <w:sz w:val="16"/>
        </w:rPr>
        <w:t>command line - Why are the images produced by pdfimages different when using the -all flag? - Ask Ubuntu</w:t>
      </w:r>
    </w:p>
    <w:p>
      <w:pPr>
        <w:autoSpaceDN w:val="0"/>
        <w:autoSpaceDE w:val="0"/>
        <w:widowControl/>
        <w:spacing w:line="240" w:lineRule="auto" w:before="10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061200" cy="673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61200" cy="673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4" w:lineRule="exact" w:before="384" w:after="0"/>
        <w:ind w:left="230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242629"/>
          <w:sz w:val="34"/>
        </w:rPr>
        <w:hyperlink r:id="rId10" w:history="1">
          <w:r>
            <w:rPr>
              <w:rStyle w:val="Hyperlink"/>
            </w:rPr>
            <w:t>Why are the images produced by pdfimages different when using the -</w:t>
          </w:r>
        </w:hyperlink>
      </w:r>
    </w:p>
    <w:p>
      <w:pPr>
        <w:autoSpaceDN w:val="0"/>
        <w:autoSpaceDE w:val="0"/>
        <w:widowControl/>
        <w:spacing w:line="384" w:lineRule="exact" w:before="66" w:after="90"/>
        <w:ind w:left="230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242629"/>
          <w:sz w:val="34"/>
        </w:rPr>
        <w:hyperlink r:id="rId10" w:history="1">
          <w:r>
            <w:rPr>
              <w:rStyle w:val="Hyperlink"/>
            </w:rPr>
            <w:t>all flag?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</w:tblGrid>
      <w:tr>
        <w:trPr>
          <w:trHeight w:hRule="exact" w:val="548"/>
        </w:trPr>
        <w:tc>
          <w:tcPr>
            <w:tcW w:type="dxa" w:w="2720"/>
            <w:gridSpan w:val="5"/>
            <w:tcBorders>
              <w:bottom w:sz="5.599999999999909" w:val="single" w:color="#E3E6E7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60" w:after="0"/>
              <w:ind w:left="0" w:right="0" w:firstLine="0"/>
              <w:jc w:val="left"/>
            </w:pPr>
            <w:r>
              <w:rPr>
                <w:rFonts w:ascii="Liberation Sans" w:hAnsi="Liberation Sans" w:eastAsia="Liberation Sans"/>
                <w:b w:val="0"/>
                <w:i w:val="0"/>
                <w:color w:val="6A737C"/>
                <w:sz w:val="20"/>
              </w:rPr>
              <w:t>Asked</w:t>
            </w:r>
            <w:r>
              <w:rPr>
                <w:rFonts w:ascii="Liberation Sans" w:hAnsi="Liberation Sans" w:eastAsia="Liberation Sans"/>
                <w:b w:val="0"/>
                <w:i w:val="0"/>
                <w:color w:val="242629"/>
                <w:sz w:val="20"/>
              </w:rPr>
              <w:t xml:space="preserve"> 3 years, 5 months ago</w:t>
            </w:r>
          </w:p>
        </w:tc>
        <w:tc>
          <w:tcPr>
            <w:tcW w:type="dxa" w:w="1856"/>
            <w:gridSpan w:val="3"/>
            <w:tcBorders>
              <w:bottom w:sz="5.599999999999909" w:val="single" w:color="#E3E6E7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60" w:after="0"/>
              <w:ind w:left="0" w:right="0" w:firstLine="0"/>
              <w:jc w:val="center"/>
            </w:pPr>
            <w:r>
              <w:rPr>
                <w:rFonts w:ascii="Liberation Sans" w:hAnsi="Liberation Sans" w:eastAsia="Liberation Sans"/>
                <w:b w:val="0"/>
                <w:i w:val="0"/>
                <w:color w:val="6A737C"/>
                <w:sz w:val="20"/>
              </w:rPr>
              <w:t>Active</w:t>
            </w:r>
            <w:r>
              <w:rPr>
                <w:rFonts w:ascii="Liberation Sans" w:hAnsi="Liberation Sans" w:eastAsia="Liberation Sans"/>
                <w:b w:val="0"/>
                <w:i w:val="0"/>
                <w:color w:val="242629"/>
                <w:sz w:val="20"/>
              </w:rPr>
              <w:t xml:space="preserve"> </w:t>
            </w:r>
            <w:r>
              <w:rPr>
                <w:rFonts w:ascii="Liberation Sans" w:hAnsi="Liberation Sans" w:eastAsia="Liberation Sans"/>
                <w:b w:val="0"/>
                <w:i w:val="0"/>
                <w:color w:val="242629"/>
                <w:sz w:val="20"/>
              </w:rPr>
              <w:hyperlink r:id="rId11" w:history="1">
                <w:r>
                  <w:rPr>
                    <w:rStyle w:val="Hyperlink"/>
                  </w:rPr>
                  <w:t>8 days ago</w:t>
                </w:r>
              </w:hyperlink>
            </w:r>
          </w:p>
        </w:tc>
        <w:tc>
          <w:tcPr>
            <w:tcW w:type="dxa" w:w="784"/>
            <w:gridSpan w:val="2"/>
            <w:tcBorders>
              <w:bottom w:sz="5.599999999999909" w:val="single" w:color="#E3E6E7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60" w:after="0"/>
              <w:ind w:left="132" w:right="0" w:firstLine="0"/>
              <w:jc w:val="left"/>
            </w:pPr>
            <w:r>
              <w:rPr>
                <w:rFonts w:ascii="Liberation Sans" w:hAnsi="Liberation Sans" w:eastAsia="Liberation Sans"/>
                <w:b w:val="0"/>
                <w:i w:val="0"/>
                <w:color w:val="6A737C"/>
                <w:sz w:val="20"/>
              </w:rPr>
              <w:t>Viewed</w:t>
            </w:r>
          </w:p>
        </w:tc>
        <w:tc>
          <w:tcPr>
            <w:tcW w:type="dxa" w:w="5380"/>
            <w:gridSpan w:val="4"/>
            <w:tcBorders>
              <w:bottom w:sz="5.599999999999909" w:val="single" w:color="#E3E6E7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60" w:after="0"/>
              <w:ind w:left="30" w:right="0" w:firstLine="0"/>
              <w:jc w:val="left"/>
            </w:pPr>
            <w:r>
              <w:rPr>
                <w:rFonts w:ascii="Liberation Sans" w:hAnsi="Liberation Sans" w:eastAsia="Liberation Sans"/>
                <w:b w:val="0"/>
                <w:i w:val="0"/>
                <w:color w:val="242629"/>
                <w:sz w:val="20"/>
              </w:rPr>
              <w:t xml:space="preserve"> 4k times</w:t>
            </w:r>
          </w:p>
        </w:tc>
      </w:tr>
      <w:tr>
        <w:trPr>
          <w:trHeight w:hRule="exact" w:val="704"/>
        </w:trPr>
        <w:tc>
          <w:tcPr>
            <w:tcW w:type="dxa" w:w="764"/>
            <w:tcBorders>
              <w:top w:sz="5.599999999999909" w:val="single" w:color="#E3E6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76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17500" cy="1651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656"/>
            <w:gridSpan w:val="5"/>
            <w:tcBorders>
              <w:top w:sz="5.599999999999909" w:val="single" w:color="#E3E6E7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62" w:after="0"/>
              <w:ind w:left="0" w:right="0" w:firstLine="0"/>
              <w:jc w:val="center"/>
            </w:pPr>
            <w:r>
              <w:rPr>
                <w:w w:val="102.27272727272727"/>
                <w:rFonts w:ascii="Liberation Sans" w:hAnsi="Liberation Sans" w:eastAsia="Liberation Sans"/>
                <w:b w:val="0"/>
                <w:i w:val="0"/>
                <w:color w:val="242629"/>
                <w:sz w:val="22"/>
              </w:rPr>
              <w:t xml:space="preserve">It's my understanding that </w:t>
            </w:r>
          </w:p>
        </w:tc>
        <w:tc>
          <w:tcPr>
            <w:tcW w:type="dxa" w:w="1600"/>
            <w:gridSpan w:val="3"/>
            <w:tcBorders>
              <w:top w:sz="5.599999999999909" w:val="single" w:color="#E3E6E7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.0" w:type="dxa"/>
            </w:tblPr>
            <w:tblGrid>
              <w:gridCol w:w="1600"/>
            </w:tblGrid>
            <w:tr>
              <w:trPr>
                <w:trHeight w:hRule="exact" w:val="220"/>
              </w:trPr>
              <w:tc>
                <w:tcPr>
                  <w:tcW w:type="dxa" w:w="1560"/>
                  <w:tcBorders/>
                  <w:shd w:fill="eff0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exact" w:before="16" w:after="0"/>
                    <w:ind w:left="0" w:right="0" w:firstLine="0"/>
                    <w:jc w:val="center"/>
                  </w:pPr>
                  <w:r>
                    <w:rPr>
                      <w:rFonts w:ascii="Liberation Mono" w:hAnsi="Liberation Mono" w:eastAsia="Liberation Mono"/>
                      <w:b w:val="0"/>
                      <w:i w:val="0"/>
                      <w:color w:val="242629"/>
                      <w:sz w:val="18"/>
                    </w:rPr>
                    <w:t>pdfimages -all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720"/>
            <w:gridSpan w:val="5"/>
            <w:tcBorders>
              <w:top w:sz="5.599999999999909" w:val="single" w:color="#E3E6E7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62" w:after="0"/>
              <w:ind w:left="38" w:right="0" w:firstLine="0"/>
              <w:jc w:val="left"/>
            </w:pPr>
            <w:r>
              <w:rPr>
                <w:w w:val="102.27272727272727"/>
                <w:rFonts w:ascii="Liberation Sans" w:hAnsi="Liberation Sans" w:eastAsia="Liberation Sans"/>
                <w:b w:val="0"/>
                <w:i w:val="0"/>
                <w:color w:val="242629"/>
                <w:sz w:val="22"/>
              </w:rPr>
              <w:t xml:space="preserve"> extracts images from PDFs in their native formats.</w:t>
            </w:r>
          </w:p>
        </w:tc>
      </w:tr>
      <w:tr>
        <w:trPr>
          <w:trHeight w:hRule="exact" w:val="340"/>
        </w:trPr>
        <w:tc>
          <w:tcPr>
            <w:tcW w:type="dxa" w:w="76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62" w:after="0"/>
              <w:ind w:left="188" w:right="0" w:firstLine="0"/>
              <w:jc w:val="left"/>
            </w:pPr>
            <w:r>
              <w:rPr>
                <w:w w:val="98.95000457763672"/>
                <w:rFonts w:ascii="Liberation Sans" w:hAnsi="Liberation Sans" w:eastAsia="Liberation Sans"/>
                <w:b w:val="0"/>
                <w:i w:val="0"/>
                <w:color w:val="6A737C"/>
                <w:sz w:val="30"/>
              </w:rPr>
              <w:t>5</w:t>
            </w:r>
          </w:p>
        </w:tc>
        <w:tc>
          <w:tcPr>
            <w:tcW w:type="dxa" w:w="9976"/>
            <w:gridSpan w:val="1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90" w:after="0"/>
              <w:ind w:left="0" w:right="0" w:firstLine="0"/>
              <w:jc w:val="left"/>
            </w:pPr>
            <w:r>
              <w:rPr>
                <w:w w:val="102.27272727272727"/>
                <w:rFonts w:ascii="Liberation Sans" w:hAnsi="Liberation Sans" w:eastAsia="Liberation Sans"/>
                <w:b w:val="0"/>
                <w:i w:val="0"/>
                <w:color w:val="242629"/>
                <w:sz w:val="22"/>
              </w:rPr>
              <w:t>Therefore, I expected that the JPG (lossy) images extracted from that command would have the</w:t>
            </w:r>
          </w:p>
        </w:tc>
      </w:tr>
      <w:tr>
        <w:trPr>
          <w:trHeight w:hRule="exact" w:val="316"/>
        </w:trPr>
        <w:tc>
          <w:tcPr>
            <w:tcW w:type="dxa" w:w="800"/>
            <w:vMerge/>
            <w:tcBorders/>
          </w:tcPr>
          <w:p/>
        </w:tc>
        <w:tc>
          <w:tcPr>
            <w:tcW w:type="dxa" w:w="7172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6" w:after="0"/>
              <w:ind w:left="0" w:right="0" w:firstLine="0"/>
              <w:jc w:val="center"/>
            </w:pPr>
            <w:r>
              <w:rPr>
                <w:w w:val="102.27272727272727"/>
                <w:rFonts w:ascii="Liberation Sans" w:hAnsi="Liberation Sans" w:eastAsia="Liberation Sans"/>
                <w:b w:val="0"/>
                <w:i w:val="0"/>
                <w:color w:val="242629"/>
                <w:sz w:val="22"/>
              </w:rPr>
              <w:t xml:space="preserve">same pixel information as the .ppm and .pbm files produced without the </w:t>
            </w:r>
          </w:p>
        </w:tc>
        <w:tc>
          <w:tcPr>
            <w:tcW w:type="dxa" w:w="5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584"/>
            </w:tblGrid>
            <w:tr>
              <w:trPr>
                <w:trHeight w:hRule="exact" w:val="220"/>
              </w:trPr>
              <w:tc>
                <w:tcPr>
                  <w:tcW w:type="dxa" w:w="584"/>
                  <w:tcBorders/>
                  <w:shd w:fill="eff0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exact" w:before="14" w:after="0"/>
                    <w:ind w:left="0" w:right="0" w:firstLine="0"/>
                    <w:jc w:val="center"/>
                  </w:pPr>
                  <w:r>
                    <w:rPr>
                      <w:rFonts w:ascii="Liberation Mono" w:hAnsi="Liberation Mono" w:eastAsia="Liberation Mono"/>
                      <w:b w:val="0"/>
                      <w:i w:val="0"/>
                      <w:color w:val="242629"/>
                      <w:sz w:val="18"/>
                    </w:rPr>
                    <w:t>-all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6" w:after="0"/>
              <w:ind w:left="0" w:right="0" w:firstLine="0"/>
              <w:jc w:val="center"/>
            </w:pPr>
            <w:r>
              <w:rPr>
                <w:w w:val="102.27272727272727"/>
                <w:rFonts w:ascii="Liberation Sans" w:hAnsi="Liberation Sans" w:eastAsia="Liberation Sans"/>
                <w:b w:val="0"/>
                <w:i w:val="0"/>
                <w:color w:val="242629"/>
                <w:sz w:val="22"/>
              </w:rPr>
              <w:t xml:space="preserve"> option, as well as the</w:t>
            </w:r>
          </w:p>
        </w:tc>
      </w:tr>
      <w:tr>
        <w:trPr>
          <w:trHeight w:hRule="exact" w:val="424"/>
        </w:trPr>
        <w:tc>
          <w:tcPr>
            <w:tcW w:type="dxa" w:w="7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17500" cy="1651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976"/>
            <w:gridSpan w:val="1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0" w:after="0"/>
              <w:ind w:left="0" w:right="0" w:firstLine="0"/>
              <w:jc w:val="left"/>
            </w:pPr>
            <w:r>
              <w:rPr>
                <w:w w:val="102.27272727272727"/>
                <w:rFonts w:ascii="Liberation Sans" w:hAnsi="Liberation Sans" w:eastAsia="Liberation Sans"/>
                <w:b w:val="0"/>
                <w:i w:val="0"/>
                <w:color w:val="242629"/>
                <w:sz w:val="22"/>
              </w:rPr>
              <w:t>PNG (lossless) files created when I right-click and save the image in Evince.</w:t>
            </w:r>
          </w:p>
        </w:tc>
      </w:tr>
      <w:tr>
        <w:trPr>
          <w:trHeight w:hRule="exact" w:val="384"/>
        </w:trPr>
        <w:tc>
          <w:tcPr>
            <w:tcW w:type="dxa" w:w="76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" w:after="0"/>
              <w:ind w:left="1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65100" cy="1651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24" w:lineRule="exact" w:before="138" w:after="0"/>
              <w:ind w:left="0" w:right="438" w:firstLine="0"/>
              <w:jc w:val="right"/>
            </w:pPr>
            <w:r>
              <w:rPr>
                <w:rFonts w:ascii="Liberation Sans" w:hAnsi="Liberation Sans" w:eastAsia="Liberation Sans"/>
                <w:b w:val="0"/>
                <w:i w:val="0"/>
                <w:color w:val="BABFC3"/>
                <w:sz w:val="20"/>
              </w:rPr>
              <w:t>1</w:t>
            </w:r>
          </w:p>
        </w:tc>
        <w:tc>
          <w:tcPr>
            <w:tcW w:type="dxa" w:w="3812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06" w:after="0"/>
              <w:ind w:left="0" w:right="0" w:firstLine="0"/>
              <w:jc w:val="center"/>
            </w:pPr>
            <w:r>
              <w:rPr>
                <w:w w:val="102.27272727272727"/>
                <w:rFonts w:ascii="Liberation Sans" w:hAnsi="Liberation Sans" w:eastAsia="Liberation Sans"/>
                <w:b w:val="0"/>
                <w:i w:val="0"/>
                <w:color w:val="242629"/>
                <w:sz w:val="22"/>
              </w:rPr>
              <w:t xml:space="preserve">However, my use of the ImageMagick </w:t>
            </w:r>
          </w:p>
        </w:tc>
        <w:tc>
          <w:tcPr>
            <w:tcW w:type="dxa" w:w="91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914"/>
            </w:tblGrid>
            <w:tr>
              <w:trPr>
                <w:trHeight w:hRule="exact" w:val="220"/>
              </w:trPr>
              <w:tc>
                <w:tcPr>
                  <w:tcW w:type="dxa" w:w="914"/>
                  <w:tcBorders/>
                  <w:shd w:fill="eff0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exact" w:before="16" w:after="0"/>
                    <w:ind w:left="0" w:right="0" w:firstLine="0"/>
                    <w:jc w:val="center"/>
                  </w:pPr>
                  <w:r>
                    <w:rPr>
                      <w:rFonts w:ascii="Liberation Mono" w:hAnsi="Liberation Mono" w:eastAsia="Liberation Mono"/>
                      <w:b w:val="0"/>
                      <w:i w:val="0"/>
                      <w:color w:val="242629"/>
                      <w:sz w:val="18"/>
                    </w:rPr>
                    <w:t>compare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25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06" w:after="0"/>
              <w:ind w:left="0" w:right="0" w:firstLine="0"/>
              <w:jc w:val="left"/>
            </w:pPr>
            <w:r>
              <w:rPr>
                <w:w w:val="102.27272727272727"/>
                <w:rFonts w:ascii="Liberation Sans" w:hAnsi="Liberation Sans" w:eastAsia="Liberation Sans"/>
                <w:b w:val="0"/>
                <w:i w:val="0"/>
                <w:color w:val="242629"/>
                <w:sz w:val="22"/>
              </w:rPr>
              <w:t xml:space="preserve"> command tells me that there are differences in the</w:t>
            </w:r>
          </w:p>
        </w:tc>
      </w:tr>
      <w:tr>
        <w:trPr>
          <w:trHeight w:hRule="exact" w:val="556"/>
        </w:trPr>
        <w:tc>
          <w:tcPr>
            <w:tcW w:type="dxa" w:w="800"/>
            <w:vMerge/>
            <w:tcBorders/>
          </w:tcPr>
          <w:p/>
        </w:tc>
        <w:tc>
          <w:tcPr>
            <w:tcW w:type="dxa" w:w="9976"/>
            <w:gridSpan w:val="1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2" w:after="0"/>
              <w:ind w:left="0" w:right="0" w:firstLine="0"/>
              <w:jc w:val="left"/>
            </w:pPr>
            <w:r>
              <w:rPr>
                <w:w w:val="102.27272727272727"/>
                <w:rFonts w:ascii="Liberation Sans" w:hAnsi="Liberation Sans" w:eastAsia="Liberation Sans"/>
                <w:b w:val="0"/>
                <w:i w:val="0"/>
                <w:color w:val="242629"/>
                <w:sz w:val="22"/>
              </w:rPr>
              <w:t>images contained within the JPG files compared to the other options above. To reproduce,</w:t>
            </w:r>
          </w:p>
          <w:p>
            <w:pPr>
              <w:autoSpaceDN w:val="0"/>
              <w:autoSpaceDE w:val="0"/>
              <w:widowControl/>
              <w:spacing w:line="250" w:lineRule="exact" w:before="32" w:after="0"/>
              <w:ind w:left="0" w:right="0" w:firstLine="0"/>
              <w:jc w:val="center"/>
            </w:pPr>
            <w:r>
              <w:rPr>
                <w:w w:val="102.27272727272727"/>
                <w:rFonts w:ascii="Liberation Sans" w:hAnsi="Liberation Sans" w:eastAsia="Liberation Sans"/>
                <w:b w:val="0"/>
                <w:i w:val="0"/>
                <w:color w:val="242629"/>
                <w:sz w:val="22"/>
              </w:rPr>
              <w:t xml:space="preserve">download the PDF in this link ( </w:t>
            </w:r>
            <w:r>
              <w:rPr>
                <w:w w:val="102.27272727272727"/>
                <w:rFonts w:ascii="Liberation Sans" w:hAnsi="Liberation Sans" w:eastAsia="Liberation Sans"/>
                <w:b w:val="0"/>
                <w:i w:val="0"/>
                <w:color w:val="DB451C"/>
                <w:sz w:val="22"/>
              </w:rPr>
              <w:hyperlink r:id="rId15" w:history="1">
                <w:r>
                  <w:rPr>
                    <w:rStyle w:val="Hyperlink"/>
                  </w:rPr>
                  <w:t xml:space="preserve">https://fccid.io/document.php?id=2149405 </w:t>
                </w:r>
              </w:hyperlink>
            </w:r>
            <w:r>
              <w:rPr>
                <w:w w:val="102.27272727272727"/>
                <w:rFonts w:ascii="Liberation Sans" w:hAnsi="Liberation Sans" w:eastAsia="Liberation Sans"/>
                <w:b w:val="0"/>
                <w:i w:val="0"/>
                <w:color w:val="242629"/>
                <w:sz w:val="22"/>
              </w:rPr>
              <w:t xml:space="preserve">), use it as an argument for </w:t>
            </w:r>
          </w:p>
        </w:tc>
      </w:tr>
      <w:tr>
        <w:trPr>
          <w:trHeight w:hRule="exact" w:val="316"/>
        </w:trPr>
        <w:tc>
          <w:tcPr>
            <w:tcW w:type="dxa" w:w="189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64.0" w:type="dxa"/>
            </w:tblPr>
            <w:tblGrid>
              <w:gridCol w:w="1890"/>
            </w:tblGrid>
            <w:tr>
              <w:trPr>
                <w:trHeight w:hRule="exact" w:val="220"/>
              </w:trPr>
              <w:tc>
                <w:tcPr>
                  <w:tcW w:type="dxa" w:w="1126"/>
                  <w:tcBorders/>
                  <w:shd w:fill="eff0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exact" w:before="14" w:after="0"/>
                    <w:ind w:left="0" w:right="0" w:firstLine="0"/>
                    <w:jc w:val="center"/>
                  </w:pPr>
                  <w:r>
                    <w:rPr>
                      <w:rFonts w:ascii="Liberation Mono" w:hAnsi="Liberation Mono" w:eastAsia="Liberation Mono"/>
                      <w:b w:val="0"/>
                      <w:i w:val="0"/>
                      <w:color w:val="242629"/>
                      <w:sz w:val="18"/>
                    </w:rPr>
                    <w:t>pdfimages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6" w:after="0"/>
              <w:ind w:left="0" w:right="0" w:firstLine="0"/>
              <w:jc w:val="center"/>
            </w:pPr>
            <w:r>
              <w:rPr>
                <w:w w:val="102.27272727272727"/>
                <w:rFonts w:ascii="Liberation Sans" w:hAnsi="Liberation Sans" w:eastAsia="Liberation Sans"/>
                <w:b w:val="0"/>
                <w:i w:val="0"/>
                <w:color w:val="242629"/>
                <w:sz w:val="22"/>
              </w:rPr>
              <w:t xml:space="preserve"> and </w:t>
            </w:r>
          </w:p>
        </w:tc>
        <w:tc>
          <w:tcPr>
            <w:tcW w:type="dxa" w:w="166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666"/>
            </w:tblGrid>
            <w:tr>
              <w:trPr>
                <w:trHeight w:hRule="exact" w:val="220"/>
              </w:trPr>
              <w:tc>
                <w:tcPr>
                  <w:tcW w:type="dxa" w:w="1666"/>
                  <w:tcBorders/>
                  <w:shd w:fill="eff0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exact" w:before="14" w:after="0"/>
                    <w:ind w:left="0" w:right="0" w:firstLine="0"/>
                    <w:jc w:val="center"/>
                  </w:pPr>
                  <w:r>
                    <w:rPr>
                      <w:rFonts w:ascii="Liberation Mono" w:hAnsi="Liberation Mono" w:eastAsia="Liberation Mono"/>
                      <w:b w:val="0"/>
                      <w:i w:val="0"/>
                      <w:color w:val="242629"/>
                      <w:sz w:val="18"/>
                    </w:rPr>
                    <w:t>pdfimages -all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69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6" w:after="0"/>
              <w:ind w:left="0" w:right="0" w:firstLine="0"/>
              <w:jc w:val="left"/>
            </w:pPr>
            <w:r>
              <w:rPr>
                <w:w w:val="102.27272727272727"/>
                <w:rFonts w:ascii="Liberation Sans" w:hAnsi="Liberation Sans" w:eastAsia="Liberation Sans"/>
                <w:b w:val="0"/>
                <w:i w:val="0"/>
                <w:color w:val="242629"/>
                <w:sz w:val="22"/>
              </w:rPr>
              <w:t xml:space="preserve"> and use the first .ppm file and the first .jpg file as arguments for </w:t>
            </w:r>
          </w:p>
        </w:tc>
      </w:tr>
      <w:tr>
        <w:trPr>
          <w:trHeight w:hRule="exact" w:val="300"/>
        </w:trPr>
        <w:tc>
          <w:tcPr>
            <w:tcW w:type="dxa" w:w="16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64.0" w:type="dxa"/>
            </w:tblPr>
            <w:tblGrid>
              <w:gridCol w:w="1664"/>
            </w:tblGrid>
            <w:tr>
              <w:trPr>
                <w:trHeight w:hRule="exact" w:val="220"/>
              </w:trPr>
              <w:tc>
                <w:tcPr>
                  <w:tcW w:type="dxa" w:w="900"/>
                  <w:tcBorders/>
                  <w:shd w:fill="eff0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exact" w:before="14" w:after="0"/>
                    <w:ind w:left="0" w:right="0" w:firstLine="0"/>
                    <w:jc w:val="center"/>
                  </w:pPr>
                  <w:r>
                    <w:rPr>
                      <w:rFonts w:ascii="Liberation Mono" w:hAnsi="Liberation Mono" w:eastAsia="Liberation Mono"/>
                      <w:b w:val="0"/>
                      <w:i w:val="0"/>
                      <w:color w:val="242629"/>
                      <w:sz w:val="18"/>
                    </w:rPr>
                    <w:t>compare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9076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0" w:after="0"/>
              <w:ind w:left="8" w:right="0" w:firstLine="0"/>
              <w:jc w:val="left"/>
            </w:pPr>
            <w:r>
              <w:rPr>
                <w:w w:val="102.27272727272727"/>
                <w:rFonts w:ascii="Liberation Sans" w:hAnsi="Liberation Sans" w:eastAsia="Liberation Sans"/>
                <w:b w:val="0"/>
                <w:i w:val="0"/>
                <w:color w:val="242629"/>
                <w:sz w:val="22"/>
              </w:rPr>
              <w:t>. When I do this, it produces an image file containing red to indicate a difference in the</w:t>
            </w:r>
          </w:p>
        </w:tc>
      </w:tr>
    </w:tbl>
    <w:p>
      <w:pPr>
        <w:autoSpaceDN w:val="0"/>
        <w:autoSpaceDE w:val="0"/>
        <w:widowControl/>
        <w:spacing w:line="252" w:lineRule="exact" w:before="20" w:after="258"/>
        <w:ind w:left="994" w:right="0" w:firstLine="0"/>
        <w:jc w:val="left"/>
      </w:pPr>
      <w:r>
        <w:rPr>
          <w:w w:val="102.27272727272727"/>
          <w:rFonts w:ascii="Liberation Sans" w:hAnsi="Liberation Sans" w:eastAsia="Liberation Sans"/>
          <w:b w:val="0"/>
          <w:i w:val="0"/>
          <w:color w:val="242629"/>
          <w:sz w:val="22"/>
        </w:rPr>
        <w:t>images.</w:t>
      </w:r>
    </w:p>
    <w:p>
      <w:pPr>
        <w:sectPr>
          <w:pgSz w:w="12240" w:h="15840"/>
          <w:pgMar w:top="146" w:right="510" w:bottom="150" w:left="5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6" w:lineRule="exact" w:before="0" w:after="0"/>
        <w:ind w:left="994" w:right="0" w:firstLine="0"/>
        <w:jc w:val="left"/>
      </w:pPr>
      <w:r>
        <w:rPr>
          <w:w w:val="102.27272727272727"/>
          <w:rFonts w:ascii="Liberation Sans" w:hAnsi="Liberation Sans" w:eastAsia="Liberation Sans"/>
          <w:b w:val="0"/>
          <w:i w:val="0"/>
          <w:color w:val="242629"/>
          <w:sz w:val="22"/>
        </w:rPr>
        <w:t xml:space="preserve">Is there something that I don't understand? Is </w:t>
      </w:r>
      <w:r>
        <w:rPr>
          <w:w w:val="102.27272727272727"/>
          <w:rFonts w:ascii="Liberation Sans" w:hAnsi="Liberation Sans" w:eastAsia="Liberation Sans"/>
          <w:b w:val="0"/>
          <w:i w:val="0"/>
          <w:color w:val="242629"/>
          <w:sz w:val="22"/>
        </w:rPr>
        <w:t>creates .ppm and .pbm files?</w:t>
      </w:r>
    </w:p>
    <w:p>
      <w:pPr>
        <w:sectPr>
          <w:type w:val="continuous"/>
          <w:pgSz w:w="12240" w:h="15840"/>
          <w:pgMar w:top="146" w:right="510" w:bottom="150" w:left="530" w:header="720" w:footer="720" w:gutter="0"/>
          <w:cols w:num="2" w:equalWidth="0">
            <w:col w:w="5568" w:space="0"/>
            <w:col w:w="563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4547" w:type="dxa"/>
      </w:tblPr>
      <w:tblGrid>
        <w:gridCol w:w="5600"/>
        <w:gridCol w:w="5600"/>
      </w:tblGrid>
      <w:tr>
        <w:trPr>
          <w:trHeight w:hRule="exact" w:val="258"/>
        </w:trPr>
        <w:tc>
          <w:tcPr>
            <w:tcW w:type="dxa" w:w="11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124"/>
            </w:tblGrid>
            <w:tr>
              <w:trPr>
                <w:trHeight w:hRule="exact" w:val="220"/>
              </w:trPr>
              <w:tc>
                <w:tcPr>
                  <w:tcW w:type="dxa" w:w="1124"/>
                  <w:tcBorders/>
                  <w:shd w:fill="eff0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exact" w:before="16" w:after="0"/>
                    <w:ind w:left="0" w:right="0" w:firstLine="0"/>
                    <w:jc w:val="center"/>
                  </w:pPr>
                  <w:r>
                    <w:rPr>
                      <w:rFonts w:ascii="Liberation Mono" w:hAnsi="Liberation Mono" w:eastAsia="Liberation Mono"/>
                      <w:b w:val="0"/>
                      <w:i w:val="0"/>
                      <w:color w:val="242629"/>
                      <w:sz w:val="18"/>
                    </w:rPr>
                    <w:t>pdfimages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3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0" w:right="0" w:firstLine="0"/>
              <w:jc w:val="left"/>
            </w:pPr>
            <w:r>
              <w:rPr>
                <w:w w:val="102.27272727272727"/>
                <w:rFonts w:ascii="Liberation Sans" w:hAnsi="Liberation Sans" w:eastAsia="Liberation Sans"/>
                <w:b w:val="0"/>
                <w:i w:val="0"/>
                <w:color w:val="242629"/>
                <w:sz w:val="22"/>
              </w:rPr>
              <w:t xml:space="preserve"> adding pixel information by default when it</w:t>
            </w:r>
          </w:p>
        </w:tc>
      </w:tr>
    </w:tbl>
    <w:p>
      <w:pPr>
        <w:autoSpaceDN w:val="0"/>
        <w:autoSpaceDE w:val="0"/>
        <w:widowControl/>
        <w:spacing w:line="14" w:lineRule="exact" w:before="0" w:after="542"/>
        <w:ind w:left="0" w:right="0"/>
      </w:pPr>
    </w:p>
    <w:p>
      <w:pPr>
        <w:sectPr>
          <w:type w:val="nextColumn"/>
          <w:pgSz w:w="12240" w:h="15840"/>
          <w:pgMar w:top="146" w:right="510" w:bottom="150" w:left="530" w:header="720" w:footer="720" w:gutter="0"/>
          <w:cols w:num="2" w:equalWidth="0">
            <w:col w:w="5568" w:space="0"/>
            <w:col w:w="5632" w:space="0"/>
          </w:cols>
          <w:docGrid w:linePitch="360"/>
        </w:sectPr>
      </w:pPr>
    </w:p>
    <w:p>
      <w:pPr>
        <w:autoSpaceDN w:val="0"/>
        <w:autoSpaceDE w:val="0"/>
        <w:widowControl/>
        <w:spacing w:line="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94.0" w:type="dxa"/>
      </w:tblPr>
      <w:tblGrid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>
        <w:trPr>
          <w:trHeight w:hRule="exact" w:val="536"/>
        </w:trPr>
        <w:tc>
          <w:tcPr>
            <w:tcW w:type="dxa" w:w="137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38" w:after="0"/>
              <w:ind w:left="0" w:right="0" w:firstLine="0"/>
              <w:jc w:val="center"/>
            </w:pPr>
            <w:r>
              <w:rPr>
                <w:rFonts w:ascii="Liberation Sans" w:hAnsi="Liberation Sans" w:eastAsia="Liberation Sans"/>
                <w:b w:val="0"/>
                <w:i w:val="0"/>
                <w:color w:val="38739D"/>
                <w:sz w:val="18"/>
              </w:rPr>
              <w:t>command-line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38" w:after="0"/>
              <w:ind w:left="0" w:right="34" w:firstLine="0"/>
              <w:jc w:val="right"/>
            </w:pPr>
            <w:r>
              <w:rPr>
                <w:rFonts w:ascii="Liberation Sans" w:hAnsi="Liberation Sans" w:eastAsia="Liberation Sans"/>
                <w:b w:val="0"/>
                <w:i w:val="0"/>
                <w:color w:val="38739D"/>
                <w:sz w:val="18"/>
              </w:rPr>
              <w:t>pdf</w:t>
            </w:r>
          </w:p>
        </w:tc>
        <w:tc>
          <w:tcPr>
            <w:tcW w:type="dxa" w:w="1696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38" w:after="0"/>
              <w:ind w:left="262" w:right="0" w:firstLine="0"/>
              <w:jc w:val="left"/>
            </w:pPr>
            <w:r>
              <w:rPr>
                <w:rFonts w:ascii="Liberation Sans" w:hAnsi="Liberation Sans" w:eastAsia="Liberation Sans"/>
                <w:b w:val="0"/>
                <w:i w:val="0"/>
                <w:color w:val="38739D"/>
                <w:sz w:val="18"/>
              </w:rPr>
              <w:t>image-processing</w:t>
            </w:r>
          </w:p>
        </w:tc>
        <w:tc>
          <w:tcPr>
            <w:tcW w:type="dxa" w:w="6464"/>
            <w:gridSpan w:val="1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38" w:after="0"/>
              <w:ind w:left="282" w:right="0" w:firstLine="0"/>
              <w:jc w:val="left"/>
            </w:pPr>
            <w:r>
              <w:rPr>
                <w:rFonts w:ascii="Liberation Sans" w:hAnsi="Liberation Sans" w:eastAsia="Liberation Sans"/>
                <w:b w:val="0"/>
                <w:i w:val="0"/>
                <w:color w:val="38739D"/>
                <w:sz w:val="18"/>
              </w:rPr>
              <w:t>imagemagick</w:t>
            </w:r>
          </w:p>
        </w:tc>
      </w:tr>
      <w:tr>
        <w:trPr>
          <w:trHeight w:hRule="exact" w:val="520"/>
        </w:trPr>
        <w:tc>
          <w:tcPr>
            <w:tcW w:type="dxa" w:w="5880"/>
            <w:gridSpan w:val="2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98" w:after="0"/>
              <w:ind w:left="0" w:right="88" w:firstLine="0"/>
              <w:jc w:val="right"/>
            </w:pPr>
            <w:r>
              <w:rPr>
                <w:rFonts w:ascii="Liberation Sans" w:hAnsi="Liberation Sans" w:eastAsia="Liberation Sans"/>
                <w:b w:val="0"/>
                <w:i w:val="0"/>
                <w:color w:val="DB451C"/>
                <w:sz w:val="18"/>
              </w:rPr>
              <w:hyperlink r:id="rId16" w:history="1">
                <w:r>
                  <w:rPr>
                    <w:rStyle w:val="Hyperlink"/>
                  </w:rPr>
                  <w:t>edited Nov 1 at 17:15</w:t>
                </w:r>
              </w:hyperlink>
            </w:r>
          </w:p>
        </w:tc>
        <w:tc>
          <w:tcPr>
            <w:tcW w:type="dxa" w:w="4096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98" w:after="0"/>
              <w:ind w:left="0" w:right="890" w:firstLine="0"/>
              <w:jc w:val="right"/>
            </w:pPr>
            <w:r>
              <w:rPr>
                <w:rFonts w:ascii="Liberation Sans" w:hAnsi="Liberation Sans" w:eastAsia="Liberation Sans"/>
                <w:b w:val="0"/>
                <w:i w:val="0"/>
                <w:color w:val="6A737C"/>
                <w:sz w:val="18"/>
              </w:rPr>
              <w:t>asked May 24 '16 at 5:51</w:t>
            </w:r>
          </w:p>
        </w:tc>
      </w:tr>
      <w:tr>
        <w:trPr>
          <w:trHeight w:hRule="exact" w:val="320"/>
        </w:trPr>
        <w:tc>
          <w:tcPr>
            <w:tcW w:type="dxa" w:w="4576"/>
            <w:gridSpan w:val="12"/>
            <w:vMerge w:val="restart"/>
            <w:tcBorders>
              <w:bottom w:sz="5.599999999999909" w:val="single" w:color="#E3E6E7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16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04800" cy="3048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74" w:after="0"/>
              <w:ind w:left="0" w:right="0" w:firstLine="0"/>
              <w:jc w:val="center"/>
            </w:pPr>
            <w:r>
              <w:rPr>
                <w:rFonts w:ascii="Liberation Sans" w:hAnsi="Liberation Sans" w:eastAsia="Liberation Sans"/>
                <w:b w:val="0"/>
                <w:i w:val="0"/>
                <w:color w:val="DB451C"/>
                <w:sz w:val="20"/>
              </w:rPr>
              <w:hyperlink r:id="rId18" w:history="1">
                <w:r>
                  <w:rPr>
                    <w:rStyle w:val="Hyperlink"/>
                  </w:rPr>
                  <w:t>Zanna</w:t>
                </w:r>
              </w:hyperlink>
            </w:r>
          </w:p>
        </w:tc>
        <w:tc>
          <w:tcPr>
            <w:tcW w:type="dxa" w:w="376"/>
            <w:gridSpan w:val="2"/>
            <w:vMerge w:val="restart"/>
            <w:tcBorders>
              <w:bottom w:sz="5.599999999999909" w:val="single" w:color="#E3E6E7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8" w:after="0"/>
              <w:ind w:left="0" w:right="0" w:firstLine="0"/>
              <w:jc w:val="center"/>
            </w:pPr>
            <w:r>
              <w:rPr>
                <w:rFonts w:ascii="Liberation Sans" w:hAnsi="Liberation Sans" w:eastAsia="Liberation Sans"/>
                <w:b w:val="0"/>
                <w:i w:val="0"/>
                <w:color w:val="6A737C"/>
                <w:sz w:val="18"/>
              </w:rPr>
              <w:t>15</w:t>
            </w:r>
          </w:p>
        </w:tc>
        <w:tc>
          <w:tcPr>
            <w:tcW w:type="dxa" w:w="104"/>
            <w:vMerge w:val="restart"/>
            <w:tcBorders>
              <w:bottom w:sz="5.599999999999909" w:val="single" w:color="#E3E6E7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"/>
            <w:gridSpan w:val="2"/>
            <w:vMerge w:val="restart"/>
            <w:tcBorders>
              <w:bottom w:sz="5.599999999999909" w:val="single" w:color="#E3E6E7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8" w:after="0"/>
              <w:ind w:left="0" w:right="0" w:firstLine="0"/>
              <w:jc w:val="center"/>
            </w:pPr>
            <w:r>
              <w:rPr>
                <w:rFonts w:ascii="Liberation Sans" w:hAnsi="Liberation Sans" w:eastAsia="Liberation Sans"/>
                <w:b w:val="0"/>
                <w:i w:val="0"/>
                <w:color w:val="6A737C"/>
                <w:sz w:val="18"/>
              </w:rPr>
              <w:t>150</w:t>
            </w:r>
          </w:p>
        </w:tc>
        <w:tc>
          <w:tcPr>
            <w:tcW w:type="dxa" w:w="180"/>
            <w:vMerge w:val="restart"/>
            <w:tcBorders>
              <w:bottom w:sz="5.599999999999909" w:val="single" w:color="#E3E6E7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40"/>
            <w:vMerge w:val="restart"/>
            <w:tcBorders>
              <w:bottom w:sz="5.599999999999909" w:val="single" w:color="#E3E6E7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8" w:after="0"/>
              <w:ind w:left="20" w:right="0" w:firstLine="0"/>
              <w:jc w:val="left"/>
            </w:pPr>
            <w:r>
              <w:rPr>
                <w:rFonts w:ascii="Liberation Sans" w:hAnsi="Liberation Sans" w:eastAsia="Liberation Sans"/>
                <w:b w:val="0"/>
                <w:i w:val="0"/>
                <w:color w:val="6A737C"/>
                <w:sz w:val="18"/>
              </w:rPr>
              <w:t>253</w:t>
            </w:r>
          </w:p>
        </w:tc>
        <w:tc>
          <w:tcPr>
            <w:tcW w:type="dxa" w:w="28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74" w:after="0"/>
              <w:ind w:left="524" w:right="0" w:firstLine="0"/>
              <w:jc w:val="left"/>
            </w:pPr>
            <w:r>
              <w:rPr>
                <w:rFonts w:ascii="Liberation Sans" w:hAnsi="Liberation Sans" w:eastAsia="Liberation Sans"/>
                <w:b w:val="0"/>
                <w:i w:val="0"/>
                <w:color w:val="DB451C"/>
                <w:sz w:val="20"/>
              </w:rPr>
              <w:hyperlink r:id="rId21" w:history="1">
                <w:r>
                  <w:rPr>
                    <w:rStyle w:val="Hyperlink"/>
                  </w:rPr>
                  <w:t>Orion751</w:t>
                </w:r>
              </w:hyperlink>
            </w:r>
          </w:p>
        </w:tc>
      </w:tr>
      <w:tr>
        <w:trPr>
          <w:trHeight w:hRule="exact" w:val="558"/>
        </w:trPr>
        <w:tc>
          <w:tcPr>
            <w:tcW w:type="dxa" w:w="4800"/>
            <w:gridSpan w:val="12"/>
            <w:vMerge/>
            <w:tcBorders>
              <w:bottom w:sz="5.599999999999909" w:val="single" w:color="#E3E6E7"/>
            </w:tcBorders>
          </w:tcPr>
          <w:p/>
        </w:tc>
        <w:tc>
          <w:tcPr>
            <w:tcW w:type="dxa" w:w="580"/>
            <w:gridSpan w:val="3"/>
            <w:tcBorders>
              <w:bottom w:sz="5.599999999999909" w:val="single" w:color="#E3E6E7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8" w:after="0"/>
              <w:ind w:left="104" w:right="0" w:firstLine="0"/>
              <w:jc w:val="left"/>
            </w:pPr>
            <w:r>
              <w:rPr>
                <w:rFonts w:ascii="Liberation Sans" w:hAnsi="Liberation Sans" w:eastAsia="Liberation Sans"/>
                <w:b/>
                <w:i w:val="0"/>
                <w:color w:val="6A737C"/>
                <w:sz w:val="18"/>
              </w:rPr>
              <w:t>53.9k</w:t>
            </w:r>
          </w:p>
        </w:tc>
        <w:tc>
          <w:tcPr>
            <w:tcW w:type="dxa" w:w="140"/>
            <w:tcBorders>
              <w:bottom w:sz="5.599999999999909" w:val="single" w:color="#E3E6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00"/>
            <w:gridSpan w:val="2"/>
            <w:vMerge/>
            <w:tcBorders>
              <w:bottom w:sz="5.599999999999909" w:val="single" w:color="#E3E6E7"/>
            </w:tcBorders>
          </w:tcPr>
          <w:p/>
        </w:tc>
        <w:tc>
          <w:tcPr>
            <w:tcW w:type="dxa" w:w="400"/>
            <w:vMerge/>
            <w:tcBorders>
              <w:bottom w:sz="5.599999999999909" w:val="single" w:color="#E3E6E7"/>
            </w:tcBorders>
          </w:tcPr>
          <w:p/>
        </w:tc>
        <w:tc>
          <w:tcPr>
            <w:tcW w:type="dxa" w:w="800"/>
            <w:gridSpan w:val="2"/>
            <w:vMerge/>
            <w:tcBorders>
              <w:bottom w:sz="5.599999999999909" w:val="single" w:color="#E3E6E7"/>
            </w:tcBorders>
          </w:tcPr>
          <w:p/>
        </w:tc>
        <w:tc>
          <w:tcPr>
            <w:tcW w:type="dxa" w:w="400"/>
            <w:vMerge/>
            <w:tcBorders>
              <w:bottom w:sz="5.599999999999909" w:val="single" w:color="#E3E6E7"/>
            </w:tcBorders>
          </w:tcPr>
          <w:p/>
        </w:tc>
        <w:tc>
          <w:tcPr>
            <w:tcW w:type="dxa" w:w="400"/>
            <w:vMerge/>
            <w:tcBorders>
              <w:bottom w:sz="5.599999999999909" w:val="single" w:color="#E3E6E7"/>
            </w:tcBorders>
          </w:tcPr>
          <w:p/>
        </w:tc>
        <w:tc>
          <w:tcPr>
            <w:tcW w:type="dxa" w:w="720"/>
            <w:tcBorders>
              <w:bottom w:sz="5.599999999999909" w:val="single" w:color="#E3E6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8" w:after="0"/>
              <w:ind w:left="0" w:right="0" w:firstLine="0"/>
              <w:jc w:val="right"/>
            </w:pPr>
            <w:r>
              <w:rPr>
                <w:rFonts w:ascii="Liberation Sans" w:hAnsi="Liberation Sans" w:eastAsia="Liberation Sans"/>
                <w:b/>
                <w:i w:val="0"/>
                <w:color w:val="6A737C"/>
                <w:sz w:val="18"/>
              </w:rPr>
              <w:t>38</w:t>
            </w:r>
          </w:p>
        </w:tc>
        <w:tc>
          <w:tcPr>
            <w:tcW w:type="dxa" w:w="440"/>
            <w:tcBorders>
              <w:bottom w:sz="5.599999999999909" w:val="single" w:color="#E3E6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8" w:after="0"/>
              <w:ind w:left="0" w:right="110" w:firstLine="0"/>
              <w:jc w:val="right"/>
            </w:pPr>
            <w:r>
              <w:rPr>
                <w:rFonts w:ascii="Liberation Sans" w:hAnsi="Liberation Sans" w:eastAsia="Liberation Sans"/>
                <w:b w:val="0"/>
                <w:i w:val="0"/>
                <w:color w:val="6A737C"/>
                <w:sz w:val="18"/>
              </w:rPr>
              <w:t>1</w:t>
            </w:r>
          </w:p>
        </w:tc>
        <w:tc>
          <w:tcPr>
            <w:tcW w:type="dxa" w:w="1660"/>
            <w:gridSpan w:val="3"/>
            <w:tcBorders>
              <w:bottom w:sz="5.599999999999909" w:val="single" w:color="#E3E6E7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8" w:after="0"/>
              <w:ind w:left="130" w:right="0" w:firstLine="0"/>
              <w:jc w:val="left"/>
            </w:pPr>
            <w:r>
              <w:rPr>
                <w:rFonts w:ascii="Liberation Sans" w:hAnsi="Liberation Sans" w:eastAsia="Liberation Sans"/>
                <w:b w:val="0"/>
                <w:i w:val="0"/>
                <w:color w:val="6A737C"/>
                <w:sz w:val="18"/>
              </w:rPr>
              <w:t>5</w:t>
            </w:r>
          </w:p>
        </w:tc>
      </w:tr>
      <w:tr>
        <w:trPr>
          <w:trHeight w:hRule="exact" w:val="322"/>
        </w:trPr>
        <w:tc>
          <w:tcPr>
            <w:tcW w:type="dxa" w:w="476"/>
            <w:tcBorders>
              <w:top w:sz="5.599999999999909" w:val="single" w:color="#E3E6E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6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2400" cy="762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500"/>
            <w:gridSpan w:val="27"/>
            <w:tcBorders>
              <w:top w:sz="5.599999999999909" w:val="single" w:color="#E3E6E7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4" w:after="0"/>
              <w:ind w:left="0" w:right="0" w:firstLine="0"/>
              <w:jc w:val="center"/>
            </w:pPr>
            <w:r>
              <w:rPr>
                <w:w w:val="97.5"/>
                <w:rFonts w:ascii="Liberation Sans" w:hAnsi="Liberation Sans" w:eastAsia="Liberation Sans"/>
                <w:b w:val="0"/>
                <w:i w:val="0"/>
                <w:color w:val="242629"/>
                <w:sz w:val="20"/>
              </w:rPr>
              <w:t>Just how much difference is there between these images? Can you supply examples?</w:t>
            </w:r>
            <w:r>
              <w:rPr>
                <w:w w:val="97.5"/>
                <w:rFonts w:ascii="Liberation Sans" w:hAnsi="Liberation Sans" w:eastAsia="Liberation Sans"/>
                <w:b w:val="0"/>
                <w:i w:val="0"/>
                <w:color w:val="242629"/>
                <w:sz w:val="20"/>
              </w:rPr>
              <w:t xml:space="preserve"> – </w:t>
            </w:r>
            <w:r>
              <w:rPr>
                <w:w w:val="97.5"/>
                <w:rFonts w:ascii="Liberation Sans" w:hAnsi="Liberation Sans" w:eastAsia="Liberation Sans"/>
                <w:b w:val="0"/>
                <w:i w:val="0"/>
                <w:color w:val="DB451C"/>
                <w:sz w:val="20"/>
              </w:rPr>
              <w:hyperlink r:id="rId24" w:history="1">
                <w:r>
                  <w:rPr>
                    <w:rStyle w:val="Hyperlink"/>
                  </w:rPr>
                  <w:t>John1024</w:t>
                </w:r>
              </w:hyperlink>
            </w:r>
            <w:r>
              <w:rPr>
                <w:w w:val="97.5"/>
                <w:rFonts w:ascii="Liberation Sans" w:hAnsi="Liberation Sans" w:eastAsia="Liberation Sans"/>
                <w:b w:val="0"/>
                <w:i w:val="0"/>
                <w:color w:val="9099A1"/>
                <w:sz w:val="20"/>
              </w:rPr>
              <w:t xml:space="preserve"> May 24</w:t>
            </w:r>
          </w:p>
        </w:tc>
      </w:tr>
      <w:tr>
        <w:trPr>
          <w:trHeight w:hRule="exact" w:val="382"/>
        </w:trPr>
        <w:tc>
          <w:tcPr>
            <w:tcW w:type="dxa" w:w="476"/>
            <w:tcBorders>
              <w:bottom w:sz="5.600000000000364" w:val="single" w:color="#EFF0F1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397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500"/>
            <w:gridSpan w:val="27"/>
            <w:tcBorders>
              <w:bottom w:sz="5.600000000000364" w:val="single" w:color="#EFF0F1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8" w:after="0"/>
              <w:ind w:left="184" w:right="0" w:firstLine="0"/>
              <w:jc w:val="left"/>
            </w:pPr>
            <w:r>
              <w:rPr>
                <w:w w:val="97.5"/>
                <w:rFonts w:ascii="Liberation Sans" w:hAnsi="Liberation Sans" w:eastAsia="Liberation Sans"/>
                <w:b w:val="0"/>
                <w:i w:val="0"/>
                <w:color w:val="9099A1"/>
                <w:sz w:val="20"/>
              </w:rPr>
              <w:t>'16 at 6:38</w:t>
            </w:r>
          </w:p>
        </w:tc>
      </w:tr>
      <w:tr>
        <w:trPr>
          <w:trHeight w:hRule="exact" w:val="318"/>
        </w:trPr>
        <w:tc>
          <w:tcPr>
            <w:tcW w:type="dxa" w:w="476"/>
            <w:tcBorders>
              <w:top w:sz="5.600000000000364" w:val="single" w:color="#EFF0F1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2400" cy="889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500"/>
            <w:gridSpan w:val="27"/>
            <w:tcBorders>
              <w:top w:sz="5.600000000000364" w:val="single" w:color="#EFF0F1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2" w:after="0"/>
              <w:ind w:left="0" w:right="0" w:firstLine="0"/>
              <w:jc w:val="center"/>
            </w:pPr>
            <w:r>
              <w:rPr>
                <w:w w:val="97.5"/>
                <w:rFonts w:ascii="Liberation Sans" w:hAnsi="Liberation Sans" w:eastAsia="Liberation Sans"/>
                <w:b w:val="0"/>
                <w:i w:val="0"/>
                <w:color w:val="242629"/>
                <w:sz w:val="20"/>
              </w:rPr>
              <w:t>@John1024 I'm trying to get images displaying the problem, but the PNG's seem to be too large for Stack</w:t>
            </w:r>
          </w:p>
        </w:tc>
      </w:tr>
      <w:tr>
        <w:trPr>
          <w:trHeight w:hRule="exact" w:val="388"/>
        </w:trPr>
        <w:tc>
          <w:tcPr>
            <w:tcW w:type="dxa" w:w="476"/>
            <w:tcBorders>
              <w:bottom w:sz="6.399999999999636" w:val="single" w:color="#EFF0F1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397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00"/>
            <w:gridSpan w:val="5"/>
            <w:tcBorders>
              <w:bottom w:sz="6.399999999999636" w:val="single" w:color="#EFF0F1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4" w:after="0"/>
              <w:ind w:left="184" w:right="0" w:firstLine="0"/>
              <w:jc w:val="left"/>
            </w:pPr>
            <w:r>
              <w:rPr>
                <w:w w:val="97.5"/>
                <w:rFonts w:ascii="Liberation Sans" w:hAnsi="Liberation Sans" w:eastAsia="Liberation Sans"/>
                <w:b w:val="0"/>
                <w:i w:val="0"/>
                <w:color w:val="242629"/>
                <w:sz w:val="20"/>
              </w:rPr>
              <w:t>Overflow/Imgur.</w:t>
            </w:r>
            <w:r>
              <w:rPr>
                <w:w w:val="97.5"/>
                <w:rFonts w:ascii="Liberation Sans" w:hAnsi="Liberation Sans" w:eastAsia="Liberation Sans"/>
                <w:b w:val="0"/>
                <w:i w:val="0"/>
                <w:color w:val="242629"/>
                <w:sz w:val="20"/>
              </w:rPr>
              <w:t xml:space="preserve"> – </w:t>
            </w:r>
          </w:p>
        </w:tc>
        <w:tc>
          <w:tcPr>
            <w:tcW w:type="dxa" w:w="7700"/>
            <w:gridSpan w:val="22"/>
            <w:tcBorders>
              <w:bottom w:sz="6.399999999999636" w:val="single" w:color="#EFF0F1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4" w:after="0"/>
              <w:ind w:left="42" w:right="0" w:firstLine="0"/>
              <w:jc w:val="left"/>
            </w:pPr>
            <w:r>
              <w:rPr>
                <w:shd w:val="clear" w:color="auto" w:fill="982f13"/>
                <w:w w:val="97.5"/>
                <w:rFonts w:ascii="Liberation Sans" w:hAnsi="Liberation Sans" w:eastAsia="Liberation Sans"/>
                <w:b w:val="0"/>
                <w:i w:val="0"/>
                <w:color w:val="DB451C"/>
                <w:sz w:val="20"/>
              </w:rPr>
              <w:hyperlink r:id="rId21" w:history="1">
                <w:r>
                  <w:rPr>
                    <w:rStyle w:val="Hyperlink"/>
                  </w:rPr>
                  <w:t>Orion751</w:t>
                </w:r>
              </w:hyperlink>
            </w:r>
            <w:r>
              <w:rPr>
                <w:shd w:val="clear" w:color="auto" w:fill="982f13"/>
                <w:w w:val="97.5"/>
                <w:rFonts w:ascii="Liberation Sans" w:hAnsi="Liberation Sans" w:eastAsia="Liberation Sans"/>
                <w:b w:val="0"/>
                <w:i w:val="0"/>
                <w:color w:val="9099A1"/>
                <w:sz w:val="20"/>
              </w:rPr>
              <w:t xml:space="preserve"> </w:t>
            </w:r>
            <w:r>
              <w:rPr>
                <w:w w:val="97.5"/>
                <w:rFonts w:ascii="Liberation Sans" w:hAnsi="Liberation Sans" w:eastAsia="Liberation Sans"/>
                <w:b w:val="0"/>
                <w:i w:val="0"/>
                <w:color w:val="9099A1"/>
                <w:sz w:val="20"/>
              </w:rPr>
              <w:t>May 24 '16 at 22:30</w:t>
            </w:r>
          </w:p>
        </w:tc>
      </w:tr>
      <w:tr>
        <w:trPr>
          <w:trHeight w:hRule="exact" w:val="352"/>
        </w:trPr>
        <w:tc>
          <w:tcPr>
            <w:tcW w:type="dxa" w:w="476"/>
            <w:tcBorders>
              <w:top w:sz="6.399999999999636" w:val="single" w:color="#EFF0F1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4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2400" cy="889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500"/>
            <w:gridSpan w:val="27"/>
            <w:tcBorders>
              <w:top w:sz="6.399999999999636" w:val="single" w:color="#EFF0F1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2" w:after="0"/>
              <w:ind w:left="184" w:right="0" w:firstLine="0"/>
              <w:jc w:val="left"/>
            </w:pPr>
            <w:r>
              <w:rPr>
                <w:w w:val="97.5"/>
                <w:rFonts w:ascii="Liberation Sans" w:hAnsi="Liberation Sans" w:eastAsia="Liberation Sans"/>
                <w:b w:val="0"/>
                <w:i w:val="0"/>
                <w:color w:val="242629"/>
                <w:sz w:val="20"/>
              </w:rPr>
              <w:t>@John1024 Would a link to a PDF source be of any help? To reproduce, download it, use it as an</w:t>
            </w:r>
          </w:p>
        </w:tc>
      </w:tr>
      <w:tr>
        <w:trPr>
          <w:trHeight w:hRule="exact" w:val="240"/>
        </w:trPr>
        <w:tc>
          <w:tcPr>
            <w:tcW w:type="dxa" w:w="4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524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184" w:right="0" w:firstLine="0"/>
              <w:jc w:val="left"/>
            </w:pPr>
            <w:r>
              <w:rPr>
                <w:w w:val="97.5"/>
                <w:rFonts w:ascii="Liberation Sans" w:hAnsi="Liberation Sans" w:eastAsia="Liberation Sans"/>
                <w:b w:val="0"/>
                <w:i w:val="0"/>
                <w:color w:val="242629"/>
                <w:sz w:val="20"/>
              </w:rPr>
              <w:t xml:space="preserve">argument for </w:t>
            </w:r>
          </w:p>
        </w:tc>
        <w:tc>
          <w:tcPr>
            <w:tcW w:type="dxa" w:w="1124"/>
            <w:gridSpan w:val="5"/>
            <w:tcBorders/>
            <w:shd w:fill="eff0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6" w:after="0"/>
              <w:ind w:left="0" w:right="0" w:firstLine="0"/>
              <w:jc w:val="center"/>
            </w:pPr>
            <w:r>
              <w:rPr>
                <w:rFonts w:ascii="Liberation Mono" w:hAnsi="Liberation Mono" w:eastAsia="Liberation Mono"/>
                <w:b w:val="0"/>
                <w:i w:val="0"/>
                <w:color w:val="242629"/>
                <w:sz w:val="18"/>
              </w:rPr>
              <w:t>pdfimages</w:t>
            </w:r>
          </w:p>
        </w:tc>
        <w:tc>
          <w:tcPr>
            <w:tcW w:type="dxa" w:w="43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w w:val="97.5"/>
                <w:rFonts w:ascii="Liberation Sans" w:hAnsi="Liberation Sans" w:eastAsia="Liberation Sans"/>
                <w:b w:val="0"/>
                <w:i w:val="0"/>
                <w:color w:val="242629"/>
                <w:sz w:val="20"/>
              </w:rPr>
              <w:t xml:space="preserve"> and </w:t>
            </w:r>
          </w:p>
        </w:tc>
        <w:tc>
          <w:tcPr>
            <w:tcW w:type="dxa" w:w="1664"/>
            <w:gridSpan w:val="4"/>
            <w:tcBorders/>
            <w:shd w:fill="eff0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6" w:after="0"/>
              <w:ind w:left="0" w:right="0" w:firstLine="0"/>
              <w:jc w:val="center"/>
            </w:pPr>
            <w:r>
              <w:rPr>
                <w:rFonts w:ascii="Liberation Mono" w:hAnsi="Liberation Mono" w:eastAsia="Liberation Mono"/>
                <w:b w:val="0"/>
                <w:i w:val="0"/>
                <w:color w:val="242629"/>
                <w:sz w:val="18"/>
              </w:rPr>
              <w:t>pdfimages -all</w:t>
            </w:r>
          </w:p>
        </w:tc>
        <w:tc>
          <w:tcPr>
            <w:tcW w:type="dxa" w:w="4936"/>
            <w:gridSpan w:val="1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left"/>
            </w:pPr>
            <w:r>
              <w:rPr>
                <w:w w:val="97.5"/>
                <w:rFonts w:ascii="Liberation Sans" w:hAnsi="Liberation Sans" w:eastAsia="Liberation Sans"/>
                <w:b w:val="0"/>
                <w:i w:val="0"/>
                <w:color w:val="242629"/>
                <w:sz w:val="20"/>
              </w:rPr>
              <w:t xml:space="preserve"> and use the first .ppm file and the first .jpg file as</w:t>
            </w:r>
          </w:p>
        </w:tc>
      </w:tr>
      <w:tr>
        <w:trPr>
          <w:trHeight w:hRule="exact" w:val="256"/>
        </w:trPr>
        <w:tc>
          <w:tcPr>
            <w:tcW w:type="dxa" w:w="1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" w:after="0"/>
              <w:ind w:left="0" w:right="2" w:firstLine="0"/>
              <w:jc w:val="right"/>
            </w:pPr>
            <w:r>
              <w:rPr>
                <w:w w:val="97.5"/>
                <w:rFonts w:ascii="Liberation Sans" w:hAnsi="Liberation Sans" w:eastAsia="Liberation Sans"/>
                <w:b w:val="0"/>
                <w:i w:val="0"/>
                <w:color w:val="242629"/>
                <w:sz w:val="20"/>
              </w:rPr>
              <w:t xml:space="preserve">arguments for </w:t>
            </w:r>
          </w:p>
        </w:tc>
        <w:tc>
          <w:tcPr>
            <w:tcW w:type="dxa" w:w="900"/>
            <w:gridSpan w:val="3"/>
            <w:tcBorders/>
            <w:shd w:fill="eff0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0" w:after="0"/>
              <w:ind w:left="0" w:right="0" w:firstLine="0"/>
              <w:jc w:val="center"/>
            </w:pPr>
            <w:r>
              <w:rPr>
                <w:rFonts w:ascii="Liberation Mono" w:hAnsi="Liberation Mono" w:eastAsia="Liberation Mono"/>
                <w:b w:val="0"/>
                <w:i w:val="0"/>
                <w:color w:val="242629"/>
                <w:sz w:val="18"/>
              </w:rPr>
              <w:t>compare</w:t>
            </w:r>
          </w:p>
        </w:tc>
        <w:tc>
          <w:tcPr>
            <w:tcW w:type="dxa" w:w="7156"/>
            <w:gridSpan w:val="2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" w:after="0"/>
              <w:ind w:left="4" w:right="0" w:firstLine="0"/>
              <w:jc w:val="left"/>
            </w:pPr>
            <w:r>
              <w:rPr>
                <w:w w:val="97.5"/>
                <w:rFonts w:ascii="Liberation Sans" w:hAnsi="Liberation Sans" w:eastAsia="Liberation Sans"/>
                <w:b w:val="0"/>
                <w:i w:val="0"/>
                <w:color w:val="242629"/>
                <w:sz w:val="20"/>
              </w:rPr>
              <w:t>. When I do this, it produces an image file containing red to indicate a difference</w:t>
            </w:r>
          </w:p>
        </w:tc>
      </w:tr>
      <w:tr>
        <w:trPr>
          <w:trHeight w:hRule="exact" w:val="336"/>
        </w:trPr>
        <w:tc>
          <w:tcPr>
            <w:tcW w:type="dxa" w:w="5296"/>
            <w:gridSpan w:val="16"/>
            <w:tcBorders>
              <w:bottom w:sz="6.399999999999636" w:val="single" w:color="#EFF0F1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660" w:right="0" w:firstLine="0"/>
              <w:jc w:val="left"/>
            </w:pPr>
            <w:r>
              <w:rPr>
                <w:w w:val="97.5"/>
                <w:rFonts w:ascii="Liberation Sans" w:hAnsi="Liberation Sans" w:eastAsia="Liberation Sans"/>
                <w:b w:val="0"/>
                <w:i w:val="0"/>
                <w:color w:val="242629"/>
                <w:sz w:val="20"/>
              </w:rPr>
              <w:t xml:space="preserve">in the images - </w:t>
            </w:r>
            <w:r>
              <w:rPr>
                <w:w w:val="97.5"/>
                <w:rFonts w:ascii="Liberation Sans" w:hAnsi="Liberation Sans" w:eastAsia="Liberation Sans"/>
                <w:b w:val="0"/>
                <w:i w:val="0"/>
                <w:color w:val="DB451C"/>
                <w:sz w:val="20"/>
              </w:rPr>
              <w:hyperlink r:id="rId15" w:history="1">
                <w:r>
                  <w:rPr>
                    <w:rStyle w:val="Hyperlink"/>
                  </w:rPr>
                  <w:t>fccid.io/document.php?id=2149405</w:t>
                </w:r>
              </w:hyperlink>
            </w:r>
            <w:r>
              <w:rPr>
                <w:w w:val="97.5"/>
                <w:rFonts w:ascii="Liberation Sans" w:hAnsi="Liberation Sans" w:eastAsia="Liberation Sans"/>
                <w:b w:val="0"/>
                <w:i w:val="0"/>
                <w:color w:val="242629"/>
                <w:sz w:val="20"/>
              </w:rPr>
              <w:t xml:space="preserve"> – </w:t>
            </w:r>
          </w:p>
        </w:tc>
        <w:tc>
          <w:tcPr>
            <w:tcW w:type="dxa" w:w="2580"/>
            <w:gridSpan w:val="8"/>
            <w:tcBorders>
              <w:bottom w:sz="6.399999999999636" w:val="single" w:color="#EFF0F1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0" w:right="0" w:firstLine="0"/>
              <w:jc w:val="center"/>
            </w:pPr>
            <w:r>
              <w:rPr>
                <w:shd w:val="clear" w:color="auto" w:fill="982f13"/>
                <w:w w:val="97.5"/>
                <w:rFonts w:ascii="Liberation Sans" w:hAnsi="Liberation Sans" w:eastAsia="Liberation Sans"/>
                <w:b w:val="0"/>
                <w:i w:val="0"/>
                <w:color w:val="DB451C"/>
                <w:sz w:val="20"/>
              </w:rPr>
              <w:hyperlink r:id="rId21" w:history="1">
                <w:r>
                  <w:rPr>
                    <w:rStyle w:val="Hyperlink"/>
                  </w:rPr>
                  <w:t>Orion751</w:t>
                </w:r>
              </w:hyperlink>
            </w:r>
            <w:r>
              <w:rPr>
                <w:shd w:val="clear" w:color="auto" w:fill="982f13"/>
                <w:w w:val="97.5"/>
                <w:rFonts w:ascii="Liberation Sans" w:hAnsi="Liberation Sans" w:eastAsia="Liberation Sans"/>
                <w:b w:val="0"/>
                <w:i w:val="0"/>
                <w:color w:val="9099A1"/>
                <w:sz w:val="20"/>
              </w:rPr>
              <w:t xml:space="preserve"> </w:t>
            </w:r>
            <w:r>
              <w:rPr>
                <w:w w:val="97.5"/>
                <w:rFonts w:ascii="Liberation Sans" w:hAnsi="Liberation Sans" w:eastAsia="Liberation Sans"/>
                <w:b w:val="0"/>
                <w:i w:val="0"/>
                <w:color w:val="9099A1"/>
                <w:sz w:val="20"/>
              </w:rPr>
              <w:t>May 25 '16 at 3:36</w:t>
            </w:r>
          </w:p>
        </w:tc>
        <w:tc>
          <w:tcPr>
            <w:tcW w:type="dxa" w:w="2100"/>
            <w:gridSpan w:val="4"/>
            <w:tcBorders>
              <w:bottom w:sz="6.399999999999636" w:val="single" w:color="#EFF0F1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6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1600" cy="1143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52"/>
        </w:trPr>
        <w:tc>
          <w:tcPr>
            <w:tcW w:type="dxa" w:w="476"/>
            <w:tcBorders>
              <w:top w:sz="6.399999999999636" w:val="single" w:color="#EFF0F1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2400" cy="762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280"/>
            <w:gridSpan w:val="12"/>
            <w:tcBorders>
              <w:top w:sz="6.399999999999636" w:val="single" w:color="#EFF0F1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4" w:after="0"/>
              <w:ind w:left="184" w:right="0" w:firstLine="0"/>
              <w:jc w:val="left"/>
            </w:pPr>
            <w:r>
              <w:rPr>
                <w:w w:val="97.5"/>
                <w:rFonts w:ascii="Liberation Sans" w:hAnsi="Liberation Sans" w:eastAsia="Liberation Sans"/>
                <w:b w:val="0"/>
                <w:i w:val="0"/>
                <w:color w:val="242629"/>
                <w:sz w:val="20"/>
              </w:rPr>
              <w:t xml:space="preserve">I tried that and saw some red. I also tried using </w:t>
            </w:r>
          </w:p>
        </w:tc>
        <w:tc>
          <w:tcPr>
            <w:tcW w:type="dxa" w:w="916"/>
            <w:gridSpan w:val="5"/>
            <w:tcBorders>
              <w:top w:sz="6.399999999999636" w:val="single" w:color="#EFF0F1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916"/>
            </w:tblGrid>
            <w:tr>
              <w:trPr>
                <w:trHeight w:hRule="exact" w:val="220"/>
              </w:trPr>
              <w:tc>
                <w:tcPr>
                  <w:tcW w:type="dxa" w:w="916"/>
                  <w:tcBorders/>
                  <w:shd w:fill="eff0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exact" w:before="16" w:after="0"/>
                    <w:ind w:left="0" w:right="0" w:firstLine="0"/>
                    <w:jc w:val="center"/>
                  </w:pPr>
                  <w:r>
                    <w:rPr>
                      <w:rFonts w:ascii="Liberation Mono" w:hAnsi="Liberation Mono" w:eastAsia="Liberation Mono"/>
                      <w:b w:val="0"/>
                      <w:i w:val="0"/>
                      <w:color w:val="242629"/>
                      <w:sz w:val="18"/>
                    </w:rPr>
                    <w:t>convert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304"/>
            <w:gridSpan w:val="10"/>
            <w:tcBorders>
              <w:top w:sz="6.399999999999636" w:val="single" w:color="#EFF0F1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4" w:after="0"/>
              <w:ind w:left="0" w:right="0" w:firstLine="0"/>
              <w:jc w:val="left"/>
            </w:pPr>
            <w:r>
              <w:rPr>
                <w:w w:val="97.5"/>
                <w:rFonts w:ascii="Liberation Sans" w:hAnsi="Liberation Sans" w:eastAsia="Liberation Sans"/>
                <w:b w:val="0"/>
                <w:i w:val="0"/>
                <w:color w:val="242629"/>
                <w:sz w:val="20"/>
              </w:rPr>
              <w:t xml:space="preserve"> to convert a jpg to ppm (no pdf involvement)</w:t>
            </w:r>
          </w:p>
        </w:tc>
      </w:tr>
      <w:tr>
        <w:trPr>
          <w:trHeight w:hRule="exact" w:val="256"/>
        </w:trPr>
        <w:tc>
          <w:tcPr>
            <w:tcW w:type="dxa" w:w="4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397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7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" w:after="0"/>
              <w:ind w:left="184" w:right="0" w:firstLine="0"/>
              <w:jc w:val="left"/>
            </w:pPr>
            <w:r>
              <w:rPr>
                <w:w w:val="97.5"/>
                <w:rFonts w:ascii="Liberation Sans" w:hAnsi="Liberation Sans" w:eastAsia="Liberation Sans"/>
                <w:b w:val="0"/>
                <w:i w:val="0"/>
                <w:color w:val="242629"/>
                <w:sz w:val="20"/>
              </w:rPr>
              <w:t xml:space="preserve">and then running </w:t>
            </w:r>
          </w:p>
        </w:tc>
        <w:tc>
          <w:tcPr>
            <w:tcW w:type="dxa" w:w="916"/>
            <w:gridSpan w:val="4"/>
            <w:tcBorders/>
            <w:shd w:fill="eff0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2" w:after="0"/>
              <w:ind w:left="0" w:right="0" w:firstLine="0"/>
              <w:jc w:val="center"/>
            </w:pPr>
            <w:r>
              <w:rPr>
                <w:rFonts w:ascii="Liberation Mono" w:hAnsi="Liberation Mono" w:eastAsia="Liberation Mono"/>
                <w:b w:val="0"/>
                <w:i w:val="0"/>
                <w:color w:val="242629"/>
                <w:sz w:val="18"/>
              </w:rPr>
              <w:t>compare</w:t>
            </w:r>
          </w:p>
        </w:tc>
        <w:tc>
          <w:tcPr>
            <w:tcW w:type="dxa" w:w="6884"/>
            <w:gridSpan w:val="1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" w:after="0"/>
              <w:ind w:left="0" w:right="0" w:firstLine="0"/>
              <w:jc w:val="left"/>
            </w:pPr>
            <w:r>
              <w:rPr>
                <w:w w:val="97.5"/>
                <w:rFonts w:ascii="Liberation Sans" w:hAnsi="Liberation Sans" w:eastAsia="Liberation Sans"/>
                <w:b w:val="0"/>
                <w:i w:val="0"/>
                <w:color w:val="242629"/>
                <w:sz w:val="20"/>
              </w:rPr>
              <w:t xml:space="preserve"> on the two; I still got differences. It might be that there are some rounding-</w:t>
            </w:r>
          </w:p>
        </w:tc>
      </w:tr>
      <w:tr>
        <w:trPr>
          <w:trHeight w:hRule="exact" w:val="352"/>
        </w:trPr>
        <w:tc>
          <w:tcPr>
            <w:tcW w:type="dxa" w:w="4576"/>
            <w:gridSpan w:val="12"/>
            <w:tcBorders>
              <w:bottom w:sz="6.399999999999636" w:val="single" w:color="#EFF0F1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" w:after="0"/>
              <w:ind w:left="660" w:right="0" w:firstLine="0"/>
              <w:jc w:val="left"/>
            </w:pPr>
            <w:r>
              <w:rPr>
                <w:w w:val="97.5"/>
                <w:rFonts w:ascii="Liberation Sans" w:hAnsi="Liberation Sans" w:eastAsia="Liberation Sans"/>
                <w:b w:val="0"/>
                <w:i w:val="0"/>
                <w:color w:val="242629"/>
                <w:sz w:val="20"/>
              </w:rPr>
              <w:t xml:space="preserve">error issues with the conversion process that </w:t>
            </w:r>
          </w:p>
        </w:tc>
        <w:tc>
          <w:tcPr>
            <w:tcW w:type="dxa" w:w="900"/>
            <w:gridSpan w:val="5"/>
            <w:tcBorders>
              <w:bottom w:sz="6.399999999999636" w:val="single" w:color="#EFF0F1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900"/>
            </w:tblGrid>
            <w:tr>
              <w:trPr>
                <w:trHeight w:hRule="exact" w:val="220"/>
              </w:trPr>
              <w:tc>
                <w:tcPr>
                  <w:tcW w:type="dxa" w:w="900"/>
                  <w:tcBorders/>
                  <w:shd w:fill="eff0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exact" w:before="14" w:after="0"/>
                    <w:ind w:left="0" w:right="0" w:firstLine="0"/>
                    <w:jc w:val="center"/>
                  </w:pPr>
                  <w:r>
                    <w:rPr>
                      <w:rFonts w:ascii="Liberation Mono" w:hAnsi="Liberation Mono" w:eastAsia="Liberation Mono"/>
                      <w:b w:val="0"/>
                      <w:i w:val="0"/>
                      <w:color w:val="242629"/>
                      <w:sz w:val="18"/>
                    </w:rPr>
                    <w:t>convert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500"/>
            <w:gridSpan w:val="11"/>
            <w:tcBorders>
              <w:bottom w:sz="6.399999999999636" w:val="single" w:color="#EFF0F1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" w:after="0"/>
              <w:ind w:left="4" w:right="0" w:firstLine="0"/>
              <w:jc w:val="left"/>
            </w:pPr>
            <w:r>
              <w:rPr>
                <w:w w:val="97.5"/>
                <w:rFonts w:ascii="Liberation Sans" w:hAnsi="Liberation Sans" w:eastAsia="Liberation Sans"/>
                <w:b w:val="0"/>
                <w:i w:val="0"/>
                <w:color w:val="242629"/>
                <w:sz w:val="20"/>
              </w:rPr>
              <w:t xml:space="preserve"> detects.</w:t>
            </w:r>
            <w:r>
              <w:rPr>
                <w:w w:val="97.5"/>
                <w:rFonts w:ascii="Liberation Sans" w:hAnsi="Liberation Sans" w:eastAsia="Liberation Sans"/>
                <w:b w:val="0"/>
                <w:i w:val="0"/>
                <w:color w:val="242629"/>
                <w:sz w:val="20"/>
              </w:rPr>
              <w:t xml:space="preserve"> – </w:t>
            </w:r>
            <w:r>
              <w:rPr>
                <w:w w:val="97.5"/>
                <w:rFonts w:ascii="Liberation Sans" w:hAnsi="Liberation Sans" w:eastAsia="Liberation Sans"/>
                <w:b w:val="0"/>
                <w:i w:val="0"/>
                <w:color w:val="DB451C"/>
                <w:sz w:val="20"/>
              </w:rPr>
              <w:hyperlink r:id="rId24" w:history="1">
                <w:r>
                  <w:rPr>
                    <w:rStyle w:val="Hyperlink"/>
                  </w:rPr>
                  <w:t>John1024</w:t>
                </w:r>
              </w:hyperlink>
            </w:r>
            <w:r>
              <w:rPr>
                <w:w w:val="97.5"/>
                <w:rFonts w:ascii="Liberation Sans" w:hAnsi="Liberation Sans" w:eastAsia="Liberation Sans"/>
                <w:b w:val="0"/>
                <w:i w:val="0"/>
                <w:color w:val="9099A1"/>
                <w:sz w:val="20"/>
              </w:rPr>
              <w:t xml:space="preserve"> May 25 '16 at 7:18</w:t>
            </w:r>
          </w:p>
        </w:tc>
      </w:tr>
      <w:tr>
        <w:trPr>
          <w:trHeight w:hRule="exact" w:val="352"/>
        </w:trPr>
        <w:tc>
          <w:tcPr>
            <w:tcW w:type="dxa" w:w="476"/>
            <w:tcBorders>
              <w:top w:sz="6.399999999999636" w:val="single" w:color="#EFF0F1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2400" cy="762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400"/>
            <w:gridSpan w:val="23"/>
            <w:tcBorders>
              <w:top w:sz="6.399999999999636" w:val="single" w:color="#EFF0F1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4" w:after="0"/>
              <w:ind w:left="184" w:right="0" w:firstLine="0"/>
              <w:jc w:val="left"/>
            </w:pPr>
            <w:r>
              <w:rPr>
                <w:w w:val="97.5"/>
                <w:rFonts w:ascii="Liberation Sans" w:hAnsi="Liberation Sans" w:eastAsia="Liberation Sans"/>
                <w:b w:val="0"/>
                <w:i w:val="0"/>
                <w:color w:val="242629"/>
                <w:sz w:val="20"/>
              </w:rPr>
              <w:t xml:space="preserve">@John1024 Are you suggesting that these rounding-error issues may also apply to </w:t>
            </w:r>
          </w:p>
        </w:tc>
        <w:tc>
          <w:tcPr>
            <w:tcW w:type="dxa" w:w="1664"/>
            <w:gridSpan w:val="3"/>
            <w:tcBorders>
              <w:top w:sz="6.399999999999636" w:val="single" w:color="#EFF0F1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664"/>
            </w:tblGrid>
            <w:tr>
              <w:trPr>
                <w:trHeight w:hRule="exact" w:val="220"/>
              </w:trPr>
              <w:tc>
                <w:tcPr>
                  <w:tcW w:type="dxa" w:w="1664"/>
                  <w:tcBorders/>
                  <w:shd w:fill="eff0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exact" w:before="16" w:after="0"/>
                    <w:ind w:left="0" w:right="0" w:firstLine="0"/>
                    <w:jc w:val="center"/>
                  </w:pPr>
                  <w:r>
                    <w:rPr>
                      <w:rFonts w:ascii="Liberation Mono" w:hAnsi="Liberation Mono" w:eastAsia="Liberation Mono"/>
                      <w:b w:val="0"/>
                      <w:i w:val="0"/>
                      <w:color w:val="242629"/>
                      <w:sz w:val="18"/>
                    </w:rPr>
                    <w:t>pdfimages -all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36"/>
            <w:tcBorders>
              <w:top w:sz="6.399999999999636" w:val="single" w:color="#EFF0F1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4" w:after="0"/>
              <w:ind w:left="0" w:right="0" w:firstLine="0"/>
              <w:jc w:val="left"/>
            </w:pPr>
            <w:r>
              <w:rPr>
                <w:w w:val="97.5"/>
                <w:rFonts w:ascii="Liberation Sans" w:hAnsi="Liberation Sans" w:eastAsia="Liberation Sans"/>
                <w:b w:val="0"/>
                <w:i w:val="0"/>
                <w:color w:val="242629"/>
                <w:sz w:val="20"/>
              </w:rPr>
              <w:t>?</w:t>
            </w:r>
          </w:p>
        </w:tc>
      </w:tr>
      <w:tr>
        <w:trPr>
          <w:trHeight w:hRule="exact" w:val="256"/>
        </w:trPr>
        <w:tc>
          <w:tcPr>
            <w:tcW w:type="dxa" w:w="4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7000" cy="1397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36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" w:after="0"/>
              <w:ind w:left="184" w:right="0" w:firstLine="0"/>
              <w:jc w:val="left"/>
            </w:pPr>
            <w:r>
              <w:rPr>
                <w:w w:val="97.5"/>
                <w:rFonts w:ascii="Liberation Sans" w:hAnsi="Liberation Sans" w:eastAsia="Liberation Sans"/>
                <w:b w:val="0"/>
                <w:i w:val="0"/>
                <w:color w:val="242629"/>
                <w:sz w:val="20"/>
              </w:rPr>
              <w:t xml:space="preserve">Prior to using a newer version of </w:t>
            </w:r>
          </w:p>
        </w:tc>
        <w:tc>
          <w:tcPr>
            <w:tcW w:type="dxa" w:w="1064"/>
            <w:tcBorders/>
            <w:shd w:fill="eff0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2" w:after="0"/>
              <w:ind w:left="0" w:right="0" w:firstLine="0"/>
              <w:jc w:val="center"/>
            </w:pPr>
            <w:r>
              <w:rPr>
                <w:rFonts w:ascii="Liberation Mono" w:hAnsi="Liberation Mono" w:eastAsia="Liberation Mono"/>
                <w:b w:val="0"/>
                <w:i w:val="0"/>
                <w:color w:val="242629"/>
                <w:sz w:val="18"/>
              </w:rPr>
              <w:t>pdfimages</w:t>
            </w:r>
          </w:p>
        </w:tc>
        <w:tc>
          <w:tcPr>
            <w:tcW w:type="dxa" w:w="7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" w:after="0"/>
              <w:ind w:left="0" w:right="0" w:firstLine="0"/>
              <w:jc w:val="center"/>
            </w:pPr>
            <w:r>
              <w:rPr>
                <w:w w:val="97.5"/>
                <w:rFonts w:ascii="Liberation Sans" w:hAnsi="Liberation Sans" w:eastAsia="Liberation Sans"/>
                <w:b w:val="0"/>
                <w:i w:val="0"/>
                <w:color w:val="242629"/>
                <w:sz w:val="20"/>
              </w:rPr>
              <w:t xml:space="preserve"> for the </w:t>
            </w:r>
          </w:p>
        </w:tc>
        <w:tc>
          <w:tcPr>
            <w:tcW w:type="dxa" w:w="584"/>
            <w:gridSpan w:val="4"/>
            <w:tcBorders/>
            <w:shd w:fill="eff0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2" w:after="0"/>
              <w:ind w:left="0" w:right="0" w:firstLine="0"/>
              <w:jc w:val="center"/>
            </w:pPr>
            <w:r>
              <w:rPr>
                <w:rFonts w:ascii="Liberation Mono" w:hAnsi="Liberation Mono" w:eastAsia="Liberation Mono"/>
                <w:b w:val="0"/>
                <w:i w:val="0"/>
                <w:color w:val="242629"/>
                <w:sz w:val="18"/>
              </w:rPr>
              <w:t>-all</w:t>
            </w:r>
          </w:p>
        </w:tc>
        <w:tc>
          <w:tcPr>
            <w:tcW w:type="dxa" w:w="199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" w:after="0"/>
              <w:ind w:left="0" w:right="0" w:firstLine="0"/>
              <w:jc w:val="center"/>
            </w:pPr>
            <w:r>
              <w:rPr>
                <w:w w:val="97.5"/>
                <w:rFonts w:ascii="Liberation Sans" w:hAnsi="Liberation Sans" w:eastAsia="Liberation Sans"/>
                <w:b w:val="0"/>
                <w:i w:val="0"/>
                <w:color w:val="242629"/>
                <w:sz w:val="20"/>
              </w:rPr>
              <w:t xml:space="preserve"> flag, I was able to use </w:t>
            </w:r>
          </w:p>
        </w:tc>
        <w:tc>
          <w:tcPr>
            <w:tcW w:type="dxa" w:w="900"/>
            <w:gridSpan w:val="2"/>
            <w:tcBorders/>
            <w:shd w:fill="eff0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2" w:after="0"/>
              <w:ind w:left="0" w:right="0" w:firstLine="0"/>
              <w:jc w:val="center"/>
            </w:pPr>
            <w:r>
              <w:rPr>
                <w:rFonts w:ascii="Liberation Mono" w:hAnsi="Liberation Mono" w:eastAsia="Liberation Mono"/>
                <w:b w:val="0"/>
                <w:i w:val="0"/>
                <w:color w:val="242629"/>
                <w:sz w:val="18"/>
              </w:rPr>
              <w:t>convert</w:t>
            </w:r>
          </w:p>
        </w:tc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" w:after="0"/>
              <w:ind w:left="0" w:right="0" w:firstLine="0"/>
              <w:jc w:val="left"/>
            </w:pPr>
            <w:r>
              <w:rPr>
                <w:w w:val="97.5"/>
                <w:rFonts w:ascii="Liberation Sans" w:hAnsi="Liberation Sans" w:eastAsia="Liberation Sans"/>
                <w:b w:val="0"/>
                <w:i w:val="0"/>
                <w:color w:val="242629"/>
                <w:sz w:val="20"/>
              </w:rPr>
              <w:t xml:space="preserve"> on the</w:t>
            </w:r>
          </w:p>
        </w:tc>
      </w:tr>
    </w:tbl>
    <w:p>
      <w:pPr>
        <w:autoSpaceDN w:val="0"/>
        <w:autoSpaceDE w:val="0"/>
        <w:widowControl/>
        <w:spacing w:line="218" w:lineRule="exact" w:before="4" w:after="12"/>
        <w:ind w:left="1654" w:right="0" w:firstLine="0"/>
        <w:jc w:val="left"/>
      </w:pPr>
      <w:r>
        <w:rPr>
          <w:w w:val="97.5"/>
          <w:rFonts w:ascii="Liberation Sans" w:hAnsi="Liberation Sans" w:eastAsia="Liberation Sans"/>
          <w:b w:val="0"/>
          <w:i w:val="0"/>
          <w:color w:val="242629"/>
          <w:sz w:val="20"/>
        </w:rPr>
        <w:t>example to convert it from .ppm to .png without getting red, but I also got red when I tried converting to .jpg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800"/>
        <w:gridCol w:w="2800"/>
        <w:gridCol w:w="2800"/>
        <w:gridCol w:w="2800"/>
      </w:tblGrid>
      <w:tr>
        <w:trPr>
          <w:trHeight w:hRule="exact" w:val="344"/>
        </w:trPr>
        <w:tc>
          <w:tcPr>
            <w:tcW w:type="dxa" w:w="2450"/>
            <w:tcBorders>
              <w:bottom w:sz="5.600000000000364" w:val="single" w:color="#EFF0F1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" w:after="0"/>
              <w:ind w:left="0" w:right="26" w:firstLine="0"/>
              <w:jc w:val="right"/>
            </w:pPr>
            <w:r>
              <w:rPr>
                <w:w w:val="97.5"/>
                <w:rFonts w:ascii="Liberation Sans" w:hAnsi="Liberation Sans" w:eastAsia="Liberation Sans"/>
                <w:b w:val="0"/>
                <w:i w:val="0"/>
                <w:color w:val="242629"/>
                <w:sz w:val="20"/>
              </w:rPr>
              <w:t>with it.</w:t>
            </w:r>
            <w:r>
              <w:rPr>
                <w:w w:val="97.5"/>
                <w:rFonts w:ascii="Liberation Sans" w:hAnsi="Liberation Sans" w:eastAsia="Liberation Sans"/>
                <w:b w:val="0"/>
                <w:i w:val="0"/>
                <w:color w:val="242629"/>
                <w:sz w:val="20"/>
              </w:rPr>
              <w:t xml:space="preserve"> – </w:t>
            </w:r>
          </w:p>
        </w:tc>
        <w:tc>
          <w:tcPr>
            <w:tcW w:type="dxa" w:w="2720"/>
            <w:tcBorders>
              <w:bottom w:sz="5.600000000000364" w:val="single" w:color="#EFF0F1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" w:after="0"/>
              <w:ind w:left="0" w:right="0" w:firstLine="0"/>
              <w:jc w:val="center"/>
            </w:pPr>
            <w:r>
              <w:rPr>
                <w:w w:val="97.5"/>
                <w:rFonts w:ascii="Liberation Sans" w:hAnsi="Liberation Sans" w:eastAsia="Liberation Sans"/>
                <w:b w:val="0"/>
                <w:i w:val="0"/>
                <w:color w:val="DB451C"/>
                <w:sz w:val="20"/>
              </w:rPr>
              <w:t>Orion751</w:t>
            </w:r>
            <w:r>
              <w:rPr>
                <w:w w:val="97.5"/>
                <w:rFonts w:ascii="Liberation Sans" w:hAnsi="Liberation Sans" w:eastAsia="Liberation Sans"/>
                <w:b w:val="0"/>
                <w:i w:val="0"/>
                <w:color w:val="9099A1"/>
                <w:sz w:val="20"/>
              </w:rPr>
              <w:t xml:space="preserve"> May 26 '16 at 17:04</w:t>
            </w:r>
          </w:p>
        </w:tc>
        <w:tc>
          <w:tcPr>
            <w:tcW w:type="dxa" w:w="5060"/>
            <w:tcBorders>
              <w:bottom w:sz="5.600000000000364" w:val="single" w:color="#EFF0F1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4300" cy="1016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60"/>
            <w:tcBorders>
              <w:bottom w:sz="5.600000000000364" w:val="single" w:color="#EFF0F1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20"/>
        </w:trPr>
        <w:tc>
          <w:tcPr>
            <w:tcW w:type="dxa" w:w="10230"/>
            <w:gridSpan w:val="3"/>
            <w:tcBorders>
              <w:top w:sz="5.600000000000364" w:val="single" w:color="#EFF0F1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448" w:after="0"/>
              <w:ind w:left="0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6"/>
              </w:rPr>
              <w:t>https://askubuntu.com/questions/776679/why-are-the-images-produced-by-pdfimages-different-when-using-the-all-flag</w:t>
            </w:r>
          </w:p>
        </w:tc>
        <w:tc>
          <w:tcPr>
            <w:tcW w:type="dxa" w:w="960"/>
            <w:tcBorders>
              <w:top w:sz="5.600000000000364" w:val="single" w:color="#EFF0F1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448" w:after="0"/>
              <w:ind w:left="0" w:right="10" w:firstLine="0"/>
              <w:jc w:val="righ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6"/>
              </w:rPr>
              <w:t>1/3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5840"/>
          <w:pgMar w:top="146" w:right="510" w:bottom="150" w:left="530" w:header="720" w:footer="720" w:gutter="0"/>
          <w:cols/>
          <w:docGrid w:linePitch="360"/>
        </w:sectPr>
      </w:pPr>
    </w:p>
    <w:p>
      <w:pPr>
        <w:autoSpaceDN w:val="0"/>
        <w:tabs>
          <w:tab w:pos="2496" w:val="left"/>
        </w:tabs>
        <w:autoSpaceDE w:val="0"/>
        <w:widowControl/>
        <w:spacing w:line="186" w:lineRule="exact" w:before="292" w:after="0"/>
        <w:ind w:left="530" w:right="0" w:firstLine="0"/>
        <w:jc w:val="left"/>
      </w:pPr>
      <w:r>
        <w:rPr>
          <w:rFonts w:ascii="DejaVu Sans" w:hAnsi="DejaVu Sans" w:eastAsia="DejaVu Sans"/>
          <w:b w:val="0"/>
          <w:i w:val="0"/>
          <w:color w:val="000000"/>
          <w:sz w:val="16"/>
        </w:rPr>
        <w:t xml:space="preserve">11/9/2019 </w:t>
      </w:r>
      <w:r>
        <w:tab/>
      </w:r>
      <w:r>
        <w:rPr>
          <w:rFonts w:ascii="DejaVu Sans" w:hAnsi="DejaVu Sans" w:eastAsia="DejaVu Sans"/>
          <w:b w:val="0"/>
          <w:i w:val="0"/>
          <w:color w:val="000000"/>
          <w:sz w:val="16"/>
        </w:rPr>
        <w:t>command line - Why are the images produced by pdfimages different when using the -all flag? - Ask Ubuntu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520700</wp:posOffset>
            </wp:positionH>
            <wp:positionV relativeFrom="page">
              <wp:posOffset>1612900</wp:posOffset>
            </wp:positionV>
            <wp:extent cx="1549400" cy="215900"/>
            <wp:wrapNone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215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24" w:lineRule="exact" w:before="100" w:after="0"/>
        <w:ind w:left="1524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242629"/>
          <w:sz w:val="20"/>
        </w:rPr>
        <w:t xml:space="preserve"> | </w:t>
      </w:r>
    </w:p>
    <w:p>
      <w:pPr>
        <w:autoSpaceDN w:val="0"/>
        <w:autoSpaceDE w:val="0"/>
        <w:widowControl/>
        <w:spacing w:line="302" w:lineRule="exact" w:before="628" w:after="288"/>
        <w:ind w:left="760" w:right="0" w:firstLine="0"/>
        <w:jc w:val="left"/>
      </w:pPr>
      <w:r>
        <w:rPr>
          <w:rFonts w:ascii="Liberation Sans" w:hAnsi="Liberation Sans" w:eastAsia="Liberation Sans"/>
          <w:b w:val="0"/>
          <w:i w:val="0"/>
          <w:color w:val="3B4045"/>
          <w:sz w:val="27"/>
        </w:rPr>
        <w:t>1 Answer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1749"/>
        <w:gridCol w:w="1749"/>
        <w:gridCol w:w="1749"/>
        <w:gridCol w:w="1749"/>
        <w:gridCol w:w="1749"/>
        <w:gridCol w:w="1749"/>
        <w:gridCol w:w="1749"/>
      </w:tblGrid>
      <w:tr>
        <w:trPr>
          <w:trHeight w:hRule="exact" w:val="852"/>
        </w:trPr>
        <w:tc>
          <w:tcPr>
            <w:tcW w:type="dxa" w:w="680"/>
            <w:vMerge w:val="restart"/>
            <w:tcBorders>
              <w:top w:sz="6.399999999999977" w:val="single" w:color="#E3E6E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1066" w:after="0"/>
              <w:ind w:left="0" w:right="298" w:firstLine="0"/>
              <w:jc w:val="right"/>
            </w:pPr>
            <w:r>
              <w:rPr>
                <w:w w:val="98.95000457763672"/>
                <w:rFonts w:ascii="Liberation Sans" w:hAnsi="Liberation Sans" w:eastAsia="Liberation Sans"/>
                <w:b w:val="0"/>
                <w:i w:val="0"/>
                <w:color w:val="6A737C"/>
                <w:sz w:val="30"/>
              </w:rPr>
              <w:t>7</w:t>
            </w:r>
          </w:p>
        </w:tc>
        <w:tc>
          <w:tcPr>
            <w:tcW w:type="dxa" w:w="1760"/>
            <w:gridSpan w:val="2"/>
            <w:tcBorders>
              <w:top w:sz="6.399999999999977" w:val="single" w:color="#E3E6E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524" w:after="0"/>
              <w:ind w:left="220" w:right="0" w:firstLine="0"/>
              <w:jc w:val="left"/>
            </w:pPr>
            <w:r>
              <w:rPr>
                <w:rFonts w:ascii="Liberation Mono" w:hAnsi="Liberation Mono" w:eastAsia="Liberation Mono"/>
                <w:b w:val="0"/>
                <w:i w:val="0"/>
                <w:color w:val="242629"/>
                <w:sz w:val="18"/>
              </w:rPr>
              <w:t>pdfimages -all</w:t>
            </w:r>
          </w:p>
        </w:tc>
        <w:tc>
          <w:tcPr>
            <w:tcW w:type="dxa" w:w="8300"/>
            <w:gridSpan w:val="4"/>
            <w:tcBorders>
              <w:top w:sz="6.399999999999977" w:val="single" w:color="#E3E6E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70" w:after="0"/>
              <w:ind w:left="48" w:right="0" w:firstLine="0"/>
              <w:jc w:val="left"/>
            </w:pPr>
            <w:r>
              <w:rPr>
                <w:w w:val="102.27272727272727"/>
                <w:rFonts w:ascii="Liberation Sans" w:hAnsi="Liberation Sans" w:eastAsia="Liberation Sans"/>
                <w:b w:val="0"/>
                <w:i w:val="0"/>
                <w:color w:val="242629"/>
                <w:sz w:val="22"/>
              </w:rPr>
              <w:t xml:space="preserve"> returns the </w:t>
            </w:r>
            <w:r>
              <w:rPr>
                <w:w w:val="102.27272727272727"/>
                <w:rFonts w:ascii="Liberation Sans" w:hAnsi="Liberation Sans" w:eastAsia="Liberation Sans"/>
                <w:b w:val="0"/>
                <w:i/>
                <w:color w:val="242629"/>
                <w:sz w:val="22"/>
              </w:rPr>
              <w:t>exact</w:t>
            </w:r>
            <w:r>
              <w:rPr>
                <w:w w:val="102.27272727272727"/>
                <w:rFonts w:ascii="Liberation Sans" w:hAnsi="Liberation Sans" w:eastAsia="Liberation Sans"/>
                <w:b w:val="0"/>
                <w:i w:val="0"/>
                <w:color w:val="242629"/>
                <w:sz w:val="22"/>
              </w:rPr>
              <w:t xml:space="preserve"> file that was stored in the pdf.</w:t>
            </w:r>
          </w:p>
        </w:tc>
      </w:tr>
      <w:tr>
        <w:trPr>
          <w:trHeight w:hRule="exact" w:val="400"/>
        </w:trPr>
        <w:tc>
          <w:tcPr>
            <w:tcW w:type="dxa" w:w="1749"/>
            <w:vMerge/>
            <w:tcBorders>
              <w:top w:sz="6.399999999999977" w:val="single" w:color="#E3E6E7"/>
            </w:tcBorders>
          </w:tcPr>
          <w:p/>
        </w:tc>
        <w:tc>
          <w:tcPr>
            <w:tcW w:type="dxa" w:w="10060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150" w:after="0"/>
              <w:ind w:left="144" w:right="0" w:firstLine="0"/>
              <w:jc w:val="left"/>
            </w:pPr>
            <w:r>
              <w:rPr>
                <w:w w:val="102.27272727272727"/>
                <w:rFonts w:ascii="Liberation Sans" w:hAnsi="Liberation Sans" w:eastAsia="Liberation Sans"/>
                <w:b w:val="0"/>
                <w:i w:val="0"/>
                <w:color w:val="242629"/>
                <w:sz w:val="22"/>
              </w:rPr>
              <w:t>We can test this by doing a round-trip: starting with a jpg image, we add it to a pdf using LaTeX,</w:t>
            </w:r>
          </w:p>
        </w:tc>
      </w:tr>
      <w:tr>
        <w:trPr>
          <w:trHeight w:hRule="exact" w:val="316"/>
        </w:trPr>
        <w:tc>
          <w:tcPr>
            <w:tcW w:type="dxa" w:w="1749"/>
            <w:vMerge/>
            <w:tcBorders>
              <w:top w:sz="6.399999999999977" w:val="single" w:color="#E3E6E7"/>
            </w:tcBorders>
          </w:tcPr>
          <w:p/>
        </w:tc>
        <w:tc>
          <w:tcPr>
            <w:tcW w:type="dxa" w:w="1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6" w:after="0"/>
              <w:ind w:left="144" w:right="0" w:firstLine="0"/>
              <w:jc w:val="left"/>
            </w:pPr>
            <w:r>
              <w:rPr>
                <w:w w:val="102.27272727272727"/>
                <w:rFonts w:ascii="Liberation Sans" w:hAnsi="Liberation Sans" w:eastAsia="Liberation Sans"/>
                <w:b w:val="0"/>
                <w:i w:val="0"/>
                <w:color w:val="242629"/>
                <w:sz w:val="22"/>
              </w:rPr>
              <w:t xml:space="preserve">extract it using </w:t>
            </w:r>
          </w:p>
        </w:tc>
        <w:tc>
          <w:tcPr>
            <w:tcW w:type="dxa" w:w="166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664"/>
            </w:tblGrid>
            <w:tr>
              <w:trPr>
                <w:trHeight w:hRule="exact" w:val="220"/>
              </w:trPr>
              <w:tc>
                <w:tcPr>
                  <w:tcW w:type="dxa" w:w="1664"/>
                  <w:tcBorders/>
                  <w:shd w:fill="eff0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exact" w:before="14" w:after="0"/>
                    <w:ind w:left="0" w:right="0" w:firstLine="0"/>
                    <w:jc w:val="center"/>
                  </w:pPr>
                  <w:r>
                    <w:rPr>
                      <w:rFonts w:ascii="Liberation Mono" w:hAnsi="Liberation Mono" w:eastAsia="Liberation Mono"/>
                      <w:b w:val="0"/>
                      <w:i w:val="0"/>
                      <w:color w:val="242629"/>
                      <w:sz w:val="18"/>
                    </w:rPr>
                    <w:t>pdfimages -all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736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6" w:after="0"/>
              <w:ind w:left="0" w:right="0" w:firstLine="0"/>
              <w:jc w:val="left"/>
            </w:pPr>
            <w:r>
              <w:rPr>
                <w:w w:val="102.27272727272727"/>
                <w:rFonts w:ascii="Liberation Sans" w:hAnsi="Liberation Sans" w:eastAsia="Liberation Sans"/>
                <w:b w:val="0"/>
                <w:i w:val="0"/>
                <w:color w:val="242629"/>
                <w:sz w:val="22"/>
              </w:rPr>
              <w:t>, and then compare it to the original. (The reason for using LaTeX</w:t>
            </w:r>
          </w:p>
        </w:tc>
      </w:tr>
      <w:tr>
        <w:trPr>
          <w:trHeight w:hRule="exact" w:val="384"/>
        </w:trPr>
        <w:tc>
          <w:tcPr>
            <w:tcW w:type="dxa" w:w="6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6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04800" cy="1651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060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0" w:after="0"/>
              <w:ind w:left="144" w:right="0" w:firstLine="0"/>
              <w:jc w:val="left"/>
            </w:pPr>
            <w:r>
              <w:rPr>
                <w:w w:val="102.27272727272727"/>
                <w:rFonts w:ascii="Liberation Sans" w:hAnsi="Liberation Sans" w:eastAsia="Liberation Sans"/>
                <w:b w:val="0"/>
                <w:i w:val="0"/>
                <w:color w:val="242629"/>
                <w:sz w:val="22"/>
              </w:rPr>
              <w:t>will be explained later.)</w:t>
            </w:r>
          </w:p>
        </w:tc>
      </w:tr>
      <w:tr>
        <w:trPr>
          <w:trHeight w:hRule="exact" w:val="184"/>
        </w:trPr>
        <w:tc>
          <w:tcPr>
            <w:tcW w:type="dxa" w:w="1749"/>
            <w:vMerge/>
            <w:tcBorders/>
          </w:tcPr>
          <w:p/>
        </w:tc>
        <w:tc>
          <w:tcPr>
            <w:tcW w:type="dxa" w:w="6850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46" w:after="0"/>
              <w:ind w:left="144" w:right="0" w:firstLine="0"/>
              <w:jc w:val="left"/>
            </w:pPr>
            <w:r>
              <w:rPr>
                <w:w w:val="102.27272727272727"/>
                <w:rFonts w:ascii="Liberation Sans" w:hAnsi="Liberation Sans" w:eastAsia="Liberation Sans"/>
                <w:b w:val="0"/>
                <w:i w:val="0"/>
                <w:color w:val="242629"/>
                <w:sz w:val="22"/>
              </w:rPr>
              <w:t xml:space="preserve">I have the first jpg image as extracted from your link and I named it </w:t>
            </w:r>
          </w:p>
        </w:tc>
        <w:tc>
          <w:tcPr>
            <w:tcW w:type="dxa" w:w="1230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9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46" w:after="0"/>
              <w:ind w:left="0" w:right="0" w:firstLine="0"/>
              <w:jc w:val="left"/>
            </w:pPr>
            <w:r>
              <w:rPr>
                <w:w w:val="102.27272727272727"/>
                <w:rFonts w:ascii="Liberation Sans" w:hAnsi="Liberation Sans" w:eastAsia="Liberation Sans"/>
                <w:b w:val="0"/>
                <w:i w:val="0"/>
                <w:color w:val="242629"/>
                <w:sz w:val="22"/>
              </w:rPr>
              <w:t>. Let's put it in a</w:t>
            </w:r>
          </w:p>
        </w:tc>
      </w:tr>
      <w:tr>
        <w:trPr>
          <w:trHeight w:hRule="exact" w:val="240"/>
        </w:trPr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996"/>
            <w:gridSpan w:val="4"/>
            <w:vMerge/>
            <w:tcBorders/>
          </w:tcPr>
          <w:p/>
        </w:tc>
        <w:tc>
          <w:tcPr>
            <w:tcW w:type="dxa" w:w="123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230"/>
            </w:tblGrid>
            <w:tr>
              <w:trPr>
                <w:trHeight w:hRule="exact" w:val="220"/>
              </w:trPr>
              <w:tc>
                <w:tcPr>
                  <w:tcW w:type="dxa" w:w="1230"/>
                  <w:tcBorders/>
                  <w:shd w:fill="eff0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exact" w:before="16" w:after="0"/>
                    <w:ind w:left="0" w:right="0" w:firstLine="0"/>
                    <w:jc w:val="center"/>
                  </w:pPr>
                  <w:r>
                    <w:rPr>
                      <w:rFonts w:ascii="Liberation Mono" w:hAnsi="Liberation Mono" w:eastAsia="Liberation Mono"/>
                      <w:b w:val="0"/>
                      <w:i w:val="0"/>
                      <w:color w:val="242629"/>
                      <w:sz w:val="18"/>
                    </w:rPr>
                    <w:t>device.jpg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749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0060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2" w:after="0"/>
              <w:ind w:left="144" w:right="0" w:firstLine="0"/>
              <w:jc w:val="left"/>
            </w:pPr>
            <w:r>
              <w:rPr>
                <w:w w:val="102.27272727272727"/>
                <w:rFonts w:ascii="Liberation Sans" w:hAnsi="Liberation Sans" w:eastAsia="Liberation Sans"/>
                <w:b w:val="0"/>
                <w:i w:val="0"/>
                <w:color w:val="242629"/>
                <w:sz w:val="22"/>
              </w:rPr>
              <w:t>PDF file using LaTeX:</w:t>
            </w:r>
          </w:p>
        </w:tc>
      </w:tr>
    </w:tbl>
    <w:p>
      <w:pPr>
        <w:autoSpaceDN w:val="0"/>
        <w:autoSpaceDE w:val="0"/>
        <w:widowControl/>
        <w:spacing w:line="1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84.0" w:type="dxa"/>
      </w:tblPr>
      <w:tblGrid>
        <w:gridCol w:w="12240"/>
      </w:tblGrid>
      <w:tr>
        <w:trPr>
          <w:trHeight w:hRule="exact" w:val="394"/>
        </w:trPr>
        <w:tc>
          <w:tcPr>
            <w:tcW w:type="dxa" w:w="9000"/>
            <w:tcBorders/>
            <w:shd w:fill="eff0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80" w:after="0"/>
              <w:ind w:left="120" w:right="0" w:firstLine="0"/>
              <w:jc w:val="left"/>
            </w:pPr>
            <w:r>
              <w:rPr>
                <w:rFonts w:ascii="Liberation Mono" w:hAnsi="Liberation Mono" w:eastAsia="Liberation Mono"/>
                <w:b w:val="0"/>
                <w:i w:val="0"/>
                <w:color w:val="242629"/>
                <w:sz w:val="18"/>
              </w:rPr>
              <w:t xml:space="preserve">$ cat img.tex </w:t>
            </w:r>
          </w:p>
        </w:tc>
      </w:tr>
    </w:tbl>
    <w:p>
      <w:pPr>
        <w:autoSpaceDN w:val="0"/>
        <w:autoSpaceDE w:val="0"/>
        <w:widowControl/>
        <w:spacing w:line="204" w:lineRule="exact" w:before="10" w:after="0"/>
        <w:ind w:left="1704" w:right="0" w:firstLine="0"/>
        <w:jc w:val="left"/>
      </w:pPr>
      <w:r>
        <w:rPr>
          <w:rFonts w:ascii="Liberation Mono" w:hAnsi="Liberation Mono" w:eastAsia="Liberation Mono"/>
          <w:b w:val="0"/>
          <w:i w:val="0"/>
          <w:color w:val="242629"/>
          <w:sz w:val="18"/>
        </w:rPr>
        <w:t xml:space="preserve">\documentclass{article} </w:t>
      </w:r>
    </w:p>
    <w:p>
      <w:pPr>
        <w:autoSpaceDN w:val="0"/>
        <w:autoSpaceDE w:val="0"/>
        <w:widowControl/>
        <w:spacing w:line="224" w:lineRule="exact" w:before="2" w:after="0"/>
        <w:ind w:left="1704" w:right="8064" w:firstLine="0"/>
        <w:jc w:val="left"/>
      </w:pPr>
      <w:r>
        <w:rPr>
          <w:rFonts w:ascii="Liberation Mono" w:hAnsi="Liberation Mono" w:eastAsia="Liberation Mono"/>
          <w:b w:val="0"/>
          <w:i w:val="0"/>
          <w:color w:val="242629"/>
          <w:sz w:val="18"/>
        </w:rPr>
        <w:t xml:space="preserve">\usepackage{graphicx} </w:t>
      </w:r>
      <w:r>
        <w:br/>
      </w:r>
      <w:r>
        <w:rPr>
          <w:rFonts w:ascii="Liberation Mono" w:hAnsi="Liberation Mono" w:eastAsia="Liberation Mono"/>
          <w:b w:val="0"/>
          <w:i w:val="0"/>
          <w:color w:val="242629"/>
          <w:sz w:val="18"/>
        </w:rPr>
        <w:t xml:space="preserve">\begin{document} </w:t>
      </w:r>
    </w:p>
    <w:p>
      <w:pPr>
        <w:autoSpaceDN w:val="0"/>
        <w:autoSpaceDE w:val="0"/>
        <w:widowControl/>
        <w:spacing w:line="224" w:lineRule="exact" w:before="2" w:after="0"/>
        <w:ind w:left="1704" w:right="4896" w:firstLine="0"/>
        <w:jc w:val="left"/>
      </w:pPr>
      <w:r>
        <w:rPr>
          <w:rFonts w:ascii="Liberation Mono" w:hAnsi="Liberation Mono" w:eastAsia="Liberation Mono"/>
          <w:b w:val="0"/>
          <w:i w:val="0"/>
          <w:color w:val="242629"/>
          <w:sz w:val="18"/>
        </w:rPr>
        <w:t xml:space="preserve">\includegraphics[width=5in,keepaspectratio]{device} </w:t>
      </w:r>
      <w:r>
        <w:br/>
      </w:r>
      <w:r>
        <w:rPr>
          <w:rFonts w:ascii="Liberation Mono" w:hAnsi="Liberation Mono" w:eastAsia="Liberation Mono"/>
          <w:b w:val="0"/>
          <w:i w:val="0"/>
          <w:color w:val="242629"/>
          <w:sz w:val="18"/>
        </w:rPr>
        <w:t xml:space="preserve">\end{document} </w:t>
      </w:r>
    </w:p>
    <w:p>
      <w:pPr>
        <w:autoSpaceDN w:val="0"/>
        <w:autoSpaceDE w:val="0"/>
        <w:widowControl/>
        <w:spacing w:line="224" w:lineRule="exact" w:before="2" w:after="0"/>
        <w:ind w:left="1704" w:right="8784" w:firstLine="0"/>
        <w:jc w:val="left"/>
      </w:pPr>
      <w:r>
        <w:rPr>
          <w:rFonts w:ascii="Liberation Mono" w:hAnsi="Liberation Mono" w:eastAsia="Liberation Mono"/>
          <w:b w:val="0"/>
          <w:i w:val="0"/>
          <w:color w:val="242629"/>
          <w:sz w:val="18"/>
        </w:rPr>
        <w:t xml:space="preserve">$ pdflatex img </w:t>
      </w:r>
      <w:r>
        <w:br/>
      </w:r>
      <w:r>
        <w:rPr>
          <w:rFonts w:ascii="Liberation Mono" w:hAnsi="Liberation Mono" w:eastAsia="Liberation Mono"/>
          <w:b w:val="0"/>
          <w:i w:val="0"/>
          <w:color w:val="242629"/>
          <w:sz w:val="18"/>
        </w:rPr>
        <w:t xml:space="preserve">[...snip...] </w:t>
      </w:r>
    </w:p>
    <w:p>
      <w:pPr>
        <w:autoSpaceDN w:val="0"/>
        <w:autoSpaceDE w:val="0"/>
        <w:widowControl/>
        <w:spacing w:line="204" w:lineRule="exact" w:before="22" w:after="10"/>
        <w:ind w:left="1704" w:right="0" w:firstLine="0"/>
        <w:jc w:val="left"/>
      </w:pPr>
      <w:r>
        <w:rPr>
          <w:rFonts w:ascii="Liberation Mono" w:hAnsi="Liberation Mono" w:eastAsia="Liberation Mono"/>
          <w:b w:val="0"/>
          <w:i w:val="0"/>
          <w:color w:val="242629"/>
          <w:sz w:val="18"/>
        </w:rPr>
        <w:t xml:space="preserve">Output written on img.pdf (1 page, 672455 bytes).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4.0" w:type="dxa"/>
      </w:tblPr>
      <w:tblGrid>
        <w:gridCol w:w="4080"/>
        <w:gridCol w:w="4080"/>
        <w:gridCol w:w="4080"/>
      </w:tblGrid>
      <w:tr>
        <w:trPr>
          <w:trHeight w:hRule="exact" w:val="410"/>
        </w:trPr>
        <w:tc>
          <w:tcPr>
            <w:tcW w:type="dxa" w:w="4200"/>
            <w:gridSpan w:val="2"/>
            <w:tcBorders/>
            <w:shd w:fill="eff0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0" w:after="0"/>
              <w:ind w:left="120" w:right="0" w:firstLine="0"/>
              <w:jc w:val="left"/>
            </w:pPr>
            <w:r>
              <w:rPr>
                <w:rFonts w:ascii="Liberation Mono" w:hAnsi="Liberation Mono" w:eastAsia="Liberation Mono"/>
                <w:b w:val="0"/>
                <w:i w:val="0"/>
                <w:color w:val="242629"/>
                <w:sz w:val="18"/>
              </w:rPr>
              <w:t xml:space="preserve">Transcript written on img.log. </w:t>
            </w:r>
          </w:p>
        </w:tc>
        <w:tc>
          <w:tcPr>
            <w:tcW w:type="dxa" w:w="4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616" w:after="0"/>
              <w:ind w:left="0" w:right="0" w:firstLine="0"/>
              <w:jc w:val="left"/>
            </w:pPr>
            <w:r>
              <w:rPr>
                <w:w w:val="102.27272727272727"/>
                <w:rFonts w:ascii="Liberation Sans" w:hAnsi="Liberation Sans" w:eastAsia="Liberation Sans"/>
                <w:b w:val="0"/>
                <w:i w:val="0"/>
                <w:color w:val="242629"/>
                <w:sz w:val="22"/>
              </w:rPr>
              <w:t xml:space="preserve"> and compare it with the original:</w:t>
            </w:r>
          </w:p>
        </w:tc>
      </w:tr>
      <w:tr>
        <w:trPr>
          <w:trHeight w:hRule="exact" w:val="484"/>
        </w:trPr>
        <w:tc>
          <w:tcPr>
            <w:tcW w:type="dxa" w:w="25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06" w:after="0"/>
              <w:ind w:left="0" w:right="0" w:firstLine="0"/>
              <w:jc w:val="center"/>
            </w:pPr>
            <w:r>
              <w:rPr>
                <w:w w:val="102.27272727272727"/>
                <w:rFonts w:ascii="Liberation Sans" w:hAnsi="Liberation Sans" w:eastAsia="Liberation Sans"/>
                <w:b w:val="0"/>
                <w:i w:val="0"/>
                <w:color w:val="242629"/>
                <w:sz w:val="22"/>
              </w:rPr>
              <w:t xml:space="preserve">Now, let's extract it using </w:t>
            </w:r>
          </w:p>
        </w:tc>
        <w:tc>
          <w:tcPr>
            <w:tcW w:type="dxa" w:w="16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664"/>
            </w:tblGrid>
            <w:tr>
              <w:trPr>
                <w:trHeight w:hRule="exact" w:val="220"/>
              </w:trPr>
              <w:tc>
                <w:tcPr>
                  <w:tcW w:type="dxa" w:w="1664"/>
                  <w:tcBorders/>
                  <w:shd w:fill="eff0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exact" w:before="16" w:after="0"/>
                    <w:ind w:left="0" w:right="0" w:firstLine="0"/>
                    <w:jc w:val="center"/>
                  </w:pPr>
                  <w:r>
                    <w:rPr>
                      <w:rFonts w:ascii="Liberation Mono" w:hAnsi="Liberation Mono" w:eastAsia="Liberation Mono"/>
                      <w:b w:val="0"/>
                      <w:i w:val="0"/>
                      <w:color w:val="242629"/>
                      <w:sz w:val="18"/>
                    </w:rPr>
                    <w:t>pdfimages -all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08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84.0" w:type="dxa"/>
      </w:tblPr>
      <w:tblGrid>
        <w:gridCol w:w="12240"/>
      </w:tblGrid>
      <w:tr>
        <w:trPr>
          <w:trHeight w:hRule="exact" w:val="394"/>
        </w:trPr>
        <w:tc>
          <w:tcPr>
            <w:tcW w:type="dxa" w:w="9000"/>
            <w:tcBorders/>
            <w:shd w:fill="eff0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80" w:after="0"/>
              <w:ind w:left="120" w:right="0" w:firstLine="0"/>
              <w:jc w:val="left"/>
            </w:pPr>
            <w:r>
              <w:rPr>
                <w:rFonts w:ascii="Liberation Mono" w:hAnsi="Liberation Mono" w:eastAsia="Liberation Mono"/>
                <w:b w:val="0"/>
                <w:i w:val="0"/>
                <w:color w:val="242629"/>
                <w:sz w:val="18"/>
              </w:rPr>
              <w:t xml:space="preserve">$ pdfimages -all img.pdf img-all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12240"/>
      </w:tblGrid>
      <w:tr>
        <w:trPr>
          <w:trHeight w:hRule="exact" w:val="226"/>
        </w:trPr>
        <w:tc>
          <w:tcPr>
            <w:tcW w:type="dxa" w:w="7900"/>
            <w:tcBorders/>
            <w:shd w:fill="eff0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2" w:after="0"/>
              <w:ind w:left="864" w:right="0" w:firstLine="0"/>
              <w:jc w:val="left"/>
            </w:pPr>
            <w:r>
              <w:rPr>
                <w:rFonts w:ascii="Liberation Mono" w:hAnsi="Liberation Mono" w:eastAsia="Liberation Mono"/>
                <w:b w:val="0"/>
                <w:i w:val="0"/>
                <w:color w:val="242629"/>
                <w:sz w:val="18"/>
              </w:rPr>
              <w:t xml:space="preserve">$ cmp device.jpg img-all-000.jpg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12240"/>
      </w:tblGrid>
      <w:tr>
        <w:trPr>
          <w:trHeight w:hRule="exact" w:val="274"/>
        </w:trPr>
        <w:tc>
          <w:tcPr>
            <w:tcW w:type="dxa" w:w="6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0" w:after="0"/>
              <w:ind w:left="864" w:right="0" w:firstLine="0"/>
              <w:jc w:val="left"/>
            </w:pPr>
            <w:r>
              <w:rPr>
                <w:rFonts w:ascii="Liberation Mono" w:hAnsi="Liberation Mono" w:eastAsia="Liberation Mono"/>
                <w:b w:val="0"/>
                <w:i w:val="0"/>
                <w:color w:val="242629"/>
                <w:sz w:val="18"/>
              </w:rPr>
              <w:t xml:space="preserve">$ </w:t>
            </w:r>
          </w:p>
        </w:tc>
      </w:tr>
    </w:tbl>
    <w:p>
      <w:pPr>
        <w:autoSpaceDN w:val="0"/>
        <w:autoSpaceDE w:val="0"/>
        <w:widowControl/>
        <w:spacing w:line="252" w:lineRule="exact" w:before="342" w:after="0"/>
        <w:ind w:left="1584" w:right="0" w:firstLine="0"/>
        <w:jc w:val="left"/>
      </w:pPr>
      <w:r>
        <w:rPr>
          <w:w w:val="102.27272727272727"/>
          <w:rFonts w:ascii="Liberation Sans" w:hAnsi="Liberation Sans" w:eastAsia="Liberation Sans"/>
          <w:b w:val="0"/>
          <w:i w:val="0"/>
          <w:color w:val="242629"/>
          <w:sz w:val="22"/>
        </w:rPr>
        <w:t xml:space="preserve">The extracted jpg is </w:t>
      </w:r>
      <w:r>
        <w:rPr>
          <w:w w:val="102.27272727272727"/>
          <w:rFonts w:ascii="Liberation Sans" w:hAnsi="Liberation Sans" w:eastAsia="Liberation Sans"/>
          <w:b w:val="0"/>
          <w:i/>
          <w:color w:val="242629"/>
          <w:sz w:val="22"/>
        </w:rPr>
        <w:t>byte-for-byte identical</w:t>
      </w:r>
      <w:r>
        <w:rPr>
          <w:w w:val="102.27272727272727"/>
          <w:rFonts w:ascii="Liberation Sans" w:hAnsi="Liberation Sans" w:eastAsia="Liberation Sans"/>
          <w:b w:val="0"/>
          <w:i w:val="0"/>
          <w:color w:val="242629"/>
          <w:sz w:val="22"/>
        </w:rPr>
        <w:t xml:space="preserve"> to the original.</w:t>
      </w:r>
    </w:p>
    <w:p>
      <w:pPr>
        <w:autoSpaceDN w:val="0"/>
        <w:autoSpaceDE w:val="0"/>
        <w:widowControl/>
        <w:spacing w:line="286" w:lineRule="exact" w:before="246" w:after="0"/>
        <w:ind w:left="1584" w:right="0" w:firstLine="0"/>
        <w:jc w:val="left"/>
      </w:pPr>
      <w:r>
        <w:rPr>
          <w:w w:val="98.07692307692307"/>
          <w:rFonts w:ascii="Liberation Sans" w:hAnsi="Liberation Sans" w:eastAsia="Liberation Sans"/>
          <w:b/>
          <w:i w:val="0"/>
          <w:color w:val="242629"/>
          <w:sz w:val="26"/>
        </w:rPr>
        <w:t>Footnote: the reason for using LaTeX</w:t>
      </w:r>
    </w:p>
    <w:p>
      <w:pPr>
        <w:autoSpaceDN w:val="0"/>
        <w:autoSpaceDE w:val="0"/>
        <w:widowControl/>
        <w:spacing w:line="250" w:lineRule="exact" w:before="312" w:after="18"/>
        <w:ind w:left="1584" w:right="0" w:firstLine="0"/>
        <w:jc w:val="left"/>
      </w:pPr>
      <w:r>
        <w:rPr>
          <w:w w:val="102.27272727272727"/>
          <w:rFonts w:ascii="Liberation Sans" w:hAnsi="Liberation Sans" w:eastAsia="Liberation Sans"/>
          <w:b w:val="0"/>
          <w:i w:val="0"/>
          <w:color w:val="242629"/>
          <w:sz w:val="22"/>
        </w:rPr>
        <w:t>The above test cannot be done using just any PDF creator. This is because not all PDF creators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4.0" w:type="dxa"/>
      </w:tblPr>
      <w:tblGrid>
        <w:gridCol w:w="4080"/>
        <w:gridCol w:w="4080"/>
        <w:gridCol w:w="4080"/>
      </w:tblGrid>
      <w:tr>
        <w:trPr>
          <w:trHeight w:hRule="exact" w:val="294"/>
        </w:trPr>
        <w:tc>
          <w:tcPr>
            <w:tcW w:type="dxa" w:w="76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6" w:after="0"/>
              <w:ind w:left="0" w:right="0" w:firstLine="0"/>
              <w:jc w:val="center"/>
            </w:pPr>
            <w:r>
              <w:rPr>
                <w:w w:val="102.27272727272727"/>
                <w:rFonts w:ascii="Liberation Sans" w:hAnsi="Liberation Sans" w:eastAsia="Liberation Sans"/>
                <w:b w:val="0"/>
                <w:i w:val="0"/>
                <w:color w:val="242629"/>
                <w:sz w:val="22"/>
              </w:rPr>
              <w:t xml:space="preserve">will put images into a PDF unmolested. For example, let's try ImageMagick's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900"/>
            </w:tblGrid>
            <w:tr>
              <w:trPr>
                <w:trHeight w:hRule="exact" w:val="220"/>
              </w:trPr>
              <w:tc>
                <w:tcPr>
                  <w:tcW w:type="dxa" w:w="900"/>
                  <w:tcBorders/>
                  <w:shd w:fill="eff0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exact" w:before="16" w:after="0"/>
                    <w:ind w:left="0" w:right="0" w:firstLine="0"/>
                    <w:jc w:val="center"/>
                  </w:pPr>
                  <w:r>
                    <w:rPr>
                      <w:rFonts w:ascii="Liberation Mono" w:hAnsi="Liberation Mono" w:eastAsia="Liberation Mono"/>
                      <w:b w:val="0"/>
                      <w:i w:val="0"/>
                      <w:color w:val="242629"/>
                      <w:sz w:val="18"/>
                    </w:rPr>
                    <w:t>convert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6" w:after="0"/>
              <w:ind w:left="6" w:right="0" w:firstLine="0"/>
              <w:jc w:val="left"/>
            </w:pPr>
            <w:r>
              <w:rPr>
                <w:w w:val="102.27272727272727"/>
                <w:rFonts w:ascii="Liberation Sans" w:hAnsi="Liberation Sans" w:eastAsia="Liberation Sans"/>
                <w:b w:val="0"/>
                <w:i w:val="0"/>
                <w:color w:val="242629"/>
                <w:sz w:val="22"/>
              </w:rPr>
              <w:t>:</w:t>
            </w:r>
          </w:p>
        </w:tc>
      </w:tr>
    </w:tbl>
    <w:p>
      <w:pPr>
        <w:autoSpaceDN w:val="0"/>
        <w:autoSpaceDE w:val="0"/>
        <w:widowControl/>
        <w:spacing w:line="2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84.0" w:type="dxa"/>
      </w:tblPr>
      <w:tblGrid>
        <w:gridCol w:w="12240"/>
      </w:tblGrid>
      <w:tr>
        <w:trPr>
          <w:trHeight w:hRule="exact" w:val="394"/>
        </w:trPr>
        <w:tc>
          <w:tcPr>
            <w:tcW w:type="dxa" w:w="9000"/>
            <w:tcBorders/>
            <w:shd w:fill="eff0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80" w:after="0"/>
              <w:ind w:left="120" w:right="0" w:firstLine="0"/>
              <w:jc w:val="left"/>
            </w:pPr>
            <w:r>
              <w:rPr>
                <w:rFonts w:ascii="Liberation Mono" w:hAnsi="Liberation Mono" w:eastAsia="Liberation Mono"/>
                <w:b w:val="0"/>
                <w:i w:val="0"/>
                <w:color w:val="242629"/>
                <w:sz w:val="18"/>
              </w:rPr>
              <w:t xml:space="preserve">$ convert device.jpg device.pdf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12240"/>
      </w:tblGrid>
      <w:tr>
        <w:trPr>
          <w:trHeight w:hRule="exact" w:val="226"/>
        </w:trPr>
        <w:tc>
          <w:tcPr>
            <w:tcW w:type="dxa" w:w="8220"/>
            <w:tcBorders/>
            <w:shd w:fill="eff0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2" w:after="0"/>
              <w:ind w:left="864" w:right="0" w:firstLine="0"/>
              <w:jc w:val="left"/>
            </w:pPr>
            <w:r>
              <w:rPr>
                <w:rFonts w:ascii="Liberation Mono" w:hAnsi="Liberation Mono" w:eastAsia="Liberation Mono"/>
                <w:b w:val="0"/>
                <w:i w:val="0"/>
                <w:color w:val="242629"/>
                <w:sz w:val="18"/>
              </w:rPr>
              <w:t xml:space="preserve">$ pdfimages -all device.pdf device-all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12240"/>
      </w:tblGrid>
      <w:tr>
        <w:trPr>
          <w:trHeight w:hRule="exact" w:val="226"/>
        </w:trPr>
        <w:tc>
          <w:tcPr>
            <w:tcW w:type="dxa" w:w="8060"/>
            <w:tcBorders/>
            <w:shd w:fill="eff0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0" w:after="0"/>
              <w:ind w:left="864" w:right="0" w:firstLine="0"/>
              <w:jc w:val="left"/>
            </w:pPr>
            <w:r>
              <w:rPr>
                <w:rFonts w:ascii="Liberation Mono" w:hAnsi="Liberation Mono" w:eastAsia="Liberation Mono"/>
                <w:b w:val="0"/>
                <w:i w:val="0"/>
                <w:color w:val="242629"/>
                <w:sz w:val="18"/>
              </w:rPr>
              <w:t xml:space="preserve">$ cmp device.jpg device-all-000.jpg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84.0" w:type="dxa"/>
      </w:tblPr>
      <w:tblGrid>
        <w:gridCol w:w="6120"/>
        <w:gridCol w:w="6120"/>
      </w:tblGrid>
      <w:tr>
        <w:trPr>
          <w:trHeight w:hRule="exact" w:val="404"/>
        </w:trPr>
        <w:tc>
          <w:tcPr>
            <w:tcW w:type="dxa" w:w="9000"/>
            <w:gridSpan w:val="2"/>
            <w:tcBorders/>
            <w:shd w:fill="eff0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0" w:after="0"/>
              <w:ind w:left="120" w:right="0" w:firstLine="0"/>
              <w:jc w:val="left"/>
            </w:pPr>
            <w:r>
              <w:rPr>
                <w:rFonts w:ascii="Liberation Mono" w:hAnsi="Liberation Mono" w:eastAsia="Liberation Mono"/>
                <w:b w:val="0"/>
                <w:i w:val="0"/>
                <w:color w:val="242629"/>
                <w:sz w:val="18"/>
              </w:rPr>
              <w:t xml:space="preserve">device.jpg device-all-000.jpg differ: byte 4, line 1 </w:t>
            </w:r>
          </w:p>
        </w:tc>
      </w:tr>
      <w:tr>
        <w:trPr>
          <w:trHeight w:hRule="exact" w:val="490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900"/>
            </w:tblGrid>
            <w:tr>
              <w:trPr>
                <w:trHeight w:hRule="exact" w:val="220"/>
              </w:trPr>
              <w:tc>
                <w:tcPr>
                  <w:tcW w:type="dxa" w:w="900"/>
                  <w:tcBorders/>
                  <w:shd w:fill="eff0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4" w:lineRule="exact" w:before="16" w:after="0"/>
                    <w:ind w:left="0" w:right="0" w:firstLine="0"/>
                    <w:jc w:val="center"/>
                  </w:pPr>
                  <w:r>
                    <w:rPr>
                      <w:rFonts w:ascii="Liberation Mono" w:hAnsi="Liberation Mono" w:eastAsia="Liberation Mono"/>
                      <w:b w:val="0"/>
                      <w:i w:val="0"/>
                      <w:color w:val="242629"/>
                      <w:sz w:val="18"/>
                    </w:rPr>
                    <w:t>convert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212" w:after="0"/>
              <w:ind w:left="8" w:right="0" w:firstLine="0"/>
              <w:jc w:val="left"/>
            </w:pPr>
            <w:r>
              <w:rPr>
                <w:w w:val="102.27272727272727"/>
                <w:rFonts w:ascii="Liberation Sans" w:hAnsi="Liberation Sans" w:eastAsia="Liberation Sans"/>
                <w:b w:val="0"/>
                <w:i w:val="0"/>
                <w:color w:val="242629"/>
                <w:sz w:val="22"/>
              </w:rPr>
              <w:t xml:space="preserve"> re-sampled the image to a smaller size before placing it in the pdf.</w:t>
            </w:r>
          </w:p>
        </w:tc>
      </w:tr>
    </w:tbl>
    <w:p>
      <w:pPr>
        <w:autoSpaceDN w:val="0"/>
        <w:autoSpaceDE w:val="0"/>
        <w:widowControl/>
        <w:spacing w:line="2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84.0" w:type="dxa"/>
      </w:tblPr>
      <w:tblGrid>
        <w:gridCol w:w="12240"/>
      </w:tblGrid>
      <w:tr>
        <w:trPr>
          <w:trHeight w:hRule="exact" w:val="394"/>
        </w:trPr>
        <w:tc>
          <w:tcPr>
            <w:tcW w:type="dxa" w:w="9000"/>
            <w:tcBorders/>
            <w:shd w:fill="eff0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80" w:after="0"/>
              <w:ind w:left="120" w:right="0" w:firstLine="0"/>
              <w:jc w:val="left"/>
            </w:pPr>
            <w:r>
              <w:rPr>
                <w:rFonts w:ascii="Liberation Mono" w:hAnsi="Liberation Mono" w:eastAsia="Liberation Mono"/>
                <w:b w:val="0"/>
                <w:i w:val="0"/>
                <w:color w:val="242629"/>
                <w:sz w:val="18"/>
              </w:rPr>
              <w:t xml:space="preserve">$ ls -1s device.jpg device-all-000.jpg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12240"/>
      </w:tblGrid>
      <w:tr>
        <w:trPr>
          <w:trHeight w:hRule="exact" w:val="226"/>
        </w:trPr>
        <w:tc>
          <w:tcPr>
            <w:tcW w:type="dxa" w:w="7360"/>
            <w:tcBorders/>
            <w:shd w:fill="eff0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0" w:after="0"/>
              <w:ind w:left="864" w:right="0" w:firstLine="0"/>
              <w:jc w:val="left"/>
            </w:pPr>
            <w:r>
              <w:rPr>
                <w:rFonts w:ascii="Liberation Mono" w:hAnsi="Liberation Mono" w:eastAsia="Liberation Mono"/>
                <w:b w:val="0"/>
                <w:i w:val="0"/>
                <w:color w:val="242629"/>
                <w:sz w:val="18"/>
              </w:rPr>
              <w:t xml:space="preserve">528 device-all-000.jpg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12240"/>
      </w:tblGrid>
      <w:tr>
        <w:trPr>
          <w:trHeight w:hRule="exact" w:val="274"/>
        </w:trPr>
        <w:tc>
          <w:tcPr>
            <w:tcW w:type="dxa" w:w="6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0" w:after="0"/>
              <w:ind w:left="864" w:right="0" w:firstLine="0"/>
              <w:jc w:val="left"/>
            </w:pPr>
            <w:r>
              <w:rPr>
                <w:rFonts w:ascii="Liberation Mono" w:hAnsi="Liberation Mono" w:eastAsia="Liberation Mono"/>
                <w:b w:val="0"/>
                <w:i w:val="0"/>
                <w:color w:val="242629"/>
                <w:sz w:val="18"/>
              </w:rPr>
              <w:t xml:space="preserve">656 device.jpg </w:t>
            </w:r>
          </w:p>
        </w:tc>
      </w:tr>
    </w:tbl>
    <w:p>
      <w:pPr>
        <w:autoSpaceDN w:val="0"/>
        <w:autoSpaceDE w:val="0"/>
        <w:widowControl/>
        <w:spacing w:line="250" w:lineRule="exact" w:before="342" w:after="0"/>
        <w:ind w:left="1584" w:right="0" w:firstLine="0"/>
        <w:jc w:val="left"/>
      </w:pPr>
      <w:r>
        <w:rPr>
          <w:w w:val="102.27272727272727"/>
          <w:rFonts w:ascii="Liberation Sans" w:hAnsi="Liberation Sans" w:eastAsia="Liberation Sans"/>
          <w:b w:val="0"/>
          <w:i w:val="0"/>
          <w:color w:val="242629"/>
          <w:sz w:val="22"/>
        </w:rPr>
        <w:t>Image accuracy was part of pdflatex's design goals. Other PDF creation software may, by default,</w:t>
      </w:r>
    </w:p>
    <w:p>
      <w:pPr>
        <w:autoSpaceDN w:val="0"/>
        <w:autoSpaceDE w:val="0"/>
        <w:widowControl/>
        <w:spacing w:line="252" w:lineRule="exact" w:before="34" w:after="0"/>
        <w:ind w:left="1584" w:right="0" w:firstLine="0"/>
        <w:jc w:val="left"/>
      </w:pPr>
      <w:r>
        <w:rPr>
          <w:w w:val="102.27272727272727"/>
          <w:rFonts w:ascii="Liberation Sans" w:hAnsi="Liberation Sans" w:eastAsia="Liberation Sans"/>
          <w:b w:val="0"/>
          <w:i w:val="0"/>
          <w:color w:val="242629"/>
          <w:sz w:val="22"/>
        </w:rPr>
        <w:t>"optimize" images before placing them in the PDF.</w:t>
      </w:r>
    </w:p>
    <w:p>
      <w:pPr>
        <w:autoSpaceDN w:val="0"/>
        <w:tabs>
          <w:tab w:pos="11454" w:val="left"/>
        </w:tabs>
        <w:autoSpaceDE w:val="0"/>
        <w:widowControl/>
        <w:spacing w:line="186" w:lineRule="exact" w:before="264" w:after="0"/>
        <w:ind w:left="530" w:right="0" w:firstLine="0"/>
        <w:jc w:val="left"/>
      </w:pPr>
      <w:r>
        <w:rPr>
          <w:rFonts w:ascii="DejaVu Sans" w:hAnsi="DejaVu Sans" w:eastAsia="DejaVu Sans"/>
          <w:b w:val="0"/>
          <w:i w:val="0"/>
          <w:color w:val="000000"/>
          <w:sz w:val="16"/>
        </w:rPr>
        <w:t xml:space="preserve">https://askubuntu.com/questions/776679/why-are-the-images-produced-by-pdfimages-different-when-using-the-all-flag </w:t>
      </w:r>
      <w:r>
        <w:tab/>
      </w:r>
      <w:r>
        <w:rPr>
          <w:rFonts w:ascii="DejaVu Sans" w:hAnsi="DejaVu Sans" w:eastAsia="DejaVu Sans"/>
          <w:b w:val="0"/>
          <w:i w:val="0"/>
          <w:color w:val="000000"/>
          <w:sz w:val="16"/>
        </w:rPr>
        <w:t>2/3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tabs>
          <w:tab w:pos="2496" w:val="left"/>
        </w:tabs>
        <w:autoSpaceDE w:val="0"/>
        <w:widowControl/>
        <w:spacing w:line="186" w:lineRule="exact" w:before="292" w:after="0"/>
        <w:ind w:left="530" w:right="0" w:firstLine="0"/>
        <w:jc w:val="left"/>
      </w:pPr>
      <w:r>
        <w:rPr>
          <w:rFonts w:ascii="DejaVu Sans" w:hAnsi="DejaVu Sans" w:eastAsia="DejaVu Sans"/>
          <w:b w:val="0"/>
          <w:i w:val="0"/>
          <w:color w:val="000000"/>
          <w:sz w:val="16"/>
        </w:rPr>
        <w:t xml:space="preserve">11/9/2019 </w:t>
      </w:r>
      <w:r>
        <w:tab/>
      </w:r>
      <w:r>
        <w:rPr>
          <w:rFonts w:ascii="DejaVu Sans" w:hAnsi="DejaVu Sans" w:eastAsia="DejaVu Sans"/>
          <w:b w:val="0"/>
          <w:i w:val="0"/>
          <w:color w:val="000000"/>
          <w:sz w:val="16"/>
        </w:rPr>
        <w:t>command line - Why are the images produced by pdfimages different when using the -all flag? - Ask Ubuntu</w:t>
      </w:r>
    </w:p>
    <w:p>
      <w:pPr>
        <w:autoSpaceDN w:val="0"/>
        <w:autoSpaceDE w:val="0"/>
        <w:widowControl/>
        <w:spacing w:line="200" w:lineRule="exact" w:before="240" w:after="42"/>
        <w:ind w:left="0" w:right="1230" w:firstLine="0"/>
        <w:jc w:val="right"/>
      </w:pPr>
      <w:r>
        <w:rPr>
          <w:rFonts w:ascii="Liberation Sans" w:hAnsi="Liberation Sans" w:eastAsia="Liberation Sans"/>
          <w:b w:val="0"/>
          <w:i w:val="0"/>
          <w:color w:val="6A737C"/>
          <w:sz w:val="18"/>
        </w:rPr>
        <w:t>answered May 27 '16 at 19:40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749"/>
        <w:gridCol w:w="1749"/>
        <w:gridCol w:w="1749"/>
        <w:gridCol w:w="1749"/>
        <w:gridCol w:w="1749"/>
        <w:gridCol w:w="1749"/>
        <w:gridCol w:w="1749"/>
      </w:tblGrid>
      <w:tr>
        <w:trPr>
          <w:trHeight w:hRule="exact" w:val="300"/>
        </w:trPr>
        <w:tc>
          <w:tcPr>
            <w:tcW w:type="dxa" w:w="8880"/>
            <w:vMerge w:val="restart"/>
            <w:tcBorders>
              <w:bottom w:sz="5.600000000000023" w:val="single" w:color="#E3E6E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0" w:right="56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304800" cy="3048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54" w:after="0"/>
              <w:ind w:left="0" w:right="0" w:firstLine="0"/>
              <w:jc w:val="center"/>
            </w:pPr>
            <w:r>
              <w:rPr>
                <w:rFonts w:ascii="Liberation Sans" w:hAnsi="Liberation Sans" w:eastAsia="Liberation Sans"/>
                <w:b w:val="0"/>
                <w:i w:val="0"/>
                <w:color w:val="DB451C"/>
                <w:sz w:val="20"/>
              </w:rPr>
              <w:hyperlink r:id="rId24" w:history="1">
                <w:r>
                  <w:rPr>
                    <w:rStyle w:val="Hyperlink"/>
                  </w:rPr>
                  <w:t>John1024</w:t>
                </w:r>
              </w:hyperlink>
            </w:r>
          </w:p>
        </w:tc>
        <w:tc>
          <w:tcPr>
            <w:tcW w:type="dxa" w:w="160"/>
            <w:vMerge w:val="restart"/>
            <w:tcBorders>
              <w:bottom w:sz="5.600000000000023" w:val="single" w:color="#E3E6E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00"/>
            <w:vMerge w:val="restart"/>
            <w:tcBorders>
              <w:bottom w:sz="5.600000000000023" w:val="single" w:color="#E3E6E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28" w:after="0"/>
              <w:ind w:left="30" w:right="0" w:firstLine="0"/>
              <w:jc w:val="left"/>
            </w:pPr>
            <w:r>
              <w:rPr>
                <w:rFonts w:ascii="Liberation Sans" w:hAnsi="Liberation Sans" w:eastAsia="Liberation Sans"/>
                <w:b w:val="0"/>
                <w:i w:val="0"/>
                <w:color w:val="6A737C"/>
                <w:sz w:val="18"/>
              </w:rPr>
              <w:t>40</w:t>
            </w:r>
          </w:p>
        </w:tc>
        <w:tc>
          <w:tcPr>
            <w:tcW w:type="dxa" w:w="980"/>
            <w:vMerge w:val="restart"/>
            <w:tcBorders>
              <w:bottom w:sz="5.600000000000023" w:val="single" w:color="#E3E6E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36"/>
        </w:trPr>
        <w:tc>
          <w:tcPr>
            <w:tcW w:type="dxa" w:w="1749"/>
            <w:vMerge/>
            <w:tcBorders>
              <w:bottom w:sz="5.600000000000023" w:val="single" w:color="#E3E6E7"/>
            </w:tcBorders>
          </w:tcPr>
          <w:p/>
        </w:tc>
        <w:tc>
          <w:tcPr>
            <w:tcW w:type="dxa" w:w="540"/>
            <w:tcBorders>
              <w:bottom w:sz="5.600000000000023" w:val="single" w:color="#E3E6E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8" w:after="0"/>
              <w:ind w:left="0" w:right="0" w:firstLine="0"/>
              <w:jc w:val="center"/>
            </w:pPr>
            <w:r>
              <w:rPr>
                <w:rFonts w:ascii="Liberation Sans" w:hAnsi="Liberation Sans" w:eastAsia="Liberation Sans"/>
                <w:b/>
                <w:i w:val="0"/>
                <w:color w:val="6A737C"/>
                <w:sz w:val="18"/>
              </w:rPr>
              <w:t>11.1k</w:t>
            </w:r>
          </w:p>
        </w:tc>
        <w:tc>
          <w:tcPr>
            <w:tcW w:type="dxa" w:w="160"/>
            <w:tcBorders>
              <w:bottom w:sz="5.600000000000023" w:val="single" w:color="#E3E6E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0"/>
            <w:tcBorders>
              <w:bottom w:sz="5.600000000000023" w:val="single" w:color="#E3E6E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8" w:after="0"/>
              <w:ind w:left="0" w:right="0" w:firstLine="0"/>
              <w:jc w:val="center"/>
            </w:pPr>
            <w:r>
              <w:rPr>
                <w:rFonts w:ascii="Liberation Sans" w:hAnsi="Liberation Sans" w:eastAsia="Liberation Sans"/>
                <w:b w:val="0"/>
                <w:i w:val="0"/>
                <w:color w:val="6A737C"/>
                <w:sz w:val="18"/>
              </w:rPr>
              <w:t>29</w:t>
            </w:r>
          </w:p>
        </w:tc>
        <w:tc>
          <w:tcPr>
            <w:tcW w:type="dxa" w:w="1749"/>
            <w:vMerge/>
            <w:tcBorders>
              <w:bottom w:sz="5.600000000000023" w:val="single" w:color="#E3E6E7"/>
            </w:tcBorders>
          </w:tcPr>
          <w:p/>
        </w:tc>
        <w:tc>
          <w:tcPr>
            <w:tcW w:type="dxa" w:w="1749"/>
            <w:vMerge/>
            <w:tcBorders>
              <w:bottom w:sz="5.600000000000023" w:val="single" w:color="#E3E6E7"/>
            </w:tcBorders>
          </w:tcPr>
          <w:p/>
        </w:tc>
        <w:tc>
          <w:tcPr>
            <w:tcW w:type="dxa" w:w="1749"/>
            <w:vMerge/>
            <w:tcBorders>
              <w:bottom w:sz="5.600000000000023" w:val="single" w:color="#E3E6E7"/>
            </w:tcBorders>
          </w:tcPr>
          <w:p/>
        </w:tc>
      </w:tr>
      <w:tr>
        <w:trPr>
          <w:trHeight w:hRule="exact" w:val="13582"/>
        </w:trPr>
        <w:tc>
          <w:tcPr>
            <w:tcW w:type="dxa" w:w="9860"/>
            <w:gridSpan w:val="4"/>
            <w:tcBorders>
              <w:top w:sz="5.600000000000023" w:val="single" w:color="#E3E6E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3348" w:after="0"/>
              <w:ind w:left="270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6"/>
              </w:rPr>
              <w:t>https://askubuntu.com/questions/776679/why-are-the-images-produced-by-pdfimages-different-when-using-the-all-flag</w:t>
            </w:r>
          </w:p>
        </w:tc>
        <w:tc>
          <w:tcPr>
            <w:tcW w:type="dxa" w:w="160"/>
            <w:tcBorders>
              <w:top w:sz="5.600000000000023" w:val="single" w:color="#E3E6E7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00"/>
            <w:tcBorders>
              <w:top w:sz="5.600000000000023" w:val="single" w:color="#E3E6E7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80"/>
            <w:tcBorders>
              <w:top w:sz="5.600000000000023" w:val="single" w:color="#E3E6E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3348" w:after="0"/>
              <w:ind w:left="0" w:right="250" w:firstLine="0"/>
              <w:jc w:val="righ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6"/>
              </w:rPr>
              <w:t>3/3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askubuntu.com/questions/776679/why-are-the-images-produced-by-pdfimages-different-when-using-the-all-flag" TargetMode="External"/><Relationship Id="rId11" Type="http://schemas.openxmlformats.org/officeDocument/2006/relationships/hyperlink" Target="https://askubuntu.com/questions/776679/why-are-the-images-produced-by-pdfimages-different-when-using-the-all-flag?lastactivity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yperlink" Target="https://fccid.io/document.php?id=2149405" TargetMode="External"/><Relationship Id="rId16" Type="http://schemas.openxmlformats.org/officeDocument/2006/relationships/hyperlink" Target="https://askubuntu.com/posts/776679/revisions" TargetMode="External"/><Relationship Id="rId17" Type="http://schemas.openxmlformats.org/officeDocument/2006/relationships/image" Target="media/image5.png"/><Relationship Id="rId18" Type="http://schemas.openxmlformats.org/officeDocument/2006/relationships/hyperlink" Target="https://askubuntu.com/users/527764/zanna" TargetMode="External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hyperlink" Target="https://askubuntu.com/users/364609/orion751" TargetMode="External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hyperlink" Target="https://askubuntu.com/users/221266/john1024" TargetMode="External"/><Relationship Id="rId25" Type="http://schemas.openxmlformats.org/officeDocument/2006/relationships/image" Target="media/image10.png"/><Relationship Id="rId26" Type="http://schemas.openxmlformats.org/officeDocument/2006/relationships/image" Target="media/image11.png"/><Relationship Id="rId27" Type="http://schemas.openxmlformats.org/officeDocument/2006/relationships/image" Target="media/image12.png"/><Relationship Id="rId28" Type="http://schemas.openxmlformats.org/officeDocument/2006/relationships/image" Target="media/image13.png"/><Relationship Id="rId29" Type="http://schemas.openxmlformats.org/officeDocument/2006/relationships/image" Target="media/image14.png"/><Relationship Id="rId30" Type="http://schemas.openxmlformats.org/officeDocument/2006/relationships/image" Target="media/image15.png"/><Relationship Id="rId31" Type="http://schemas.openxmlformats.org/officeDocument/2006/relationships/image" Target="media/image16.png"/><Relationship Id="rId32" Type="http://schemas.openxmlformats.org/officeDocument/2006/relationships/image" Target="media/image17.png"/><Relationship Id="rId33" Type="http://schemas.openxmlformats.org/officeDocument/2006/relationships/image" Target="media/image18.png"/><Relationship Id="rId34" Type="http://schemas.openxmlformats.org/officeDocument/2006/relationships/image" Target="media/image19.png"/><Relationship Id="rId35" Type="http://schemas.openxmlformats.org/officeDocument/2006/relationships/image" Target="media/image20.png"/><Relationship Id="rId36" Type="http://schemas.openxmlformats.org/officeDocument/2006/relationships/image" Target="media/image21.png"/><Relationship Id="rId37" Type="http://schemas.openxmlformats.org/officeDocument/2006/relationships/image" Target="media/image22.png"/><Relationship Id="rId38" Type="http://schemas.openxmlformats.org/officeDocument/2006/relationships/image" Target="media/image23.png"/><Relationship Id="rId39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